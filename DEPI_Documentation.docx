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D3B530" w14:textId="1EA8C6F7" w:rsidR="00431063" w:rsidRPr="00D476A1" w:rsidRDefault="00A2394A" w:rsidP="00D476A1">
      <w:pPr>
        <w:jc w:val="center"/>
        <w:rPr>
          <w:sz w:val="32"/>
          <w:szCs w:val="32"/>
        </w:rPr>
      </w:pPr>
      <w:r>
        <w:rPr>
          <w:noProof/>
          <w:sz w:val="32"/>
          <w:szCs w:val="32"/>
        </w:rPr>
        <w:drawing>
          <wp:inline distT="0" distB="0" distL="0" distR="0" wp14:anchorId="4BE5B2EB" wp14:editId="4224A769">
            <wp:extent cx="1473200" cy="1386541"/>
            <wp:effectExtent l="0" t="0" r="0" b="4445"/>
            <wp:docPr id="458026303" name="صورة 2" descr="صورة تحتوي على رمز, التصميم&#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026303" name="صورة 2" descr="صورة تحتوي على رمز, التصميم&#10;&#10;قد يكون المحتوى المعد بواسطة الذكاء الاصطناعي غير صحيح."/>
                    <pic:cNvPicPr/>
                  </pic:nvPicPr>
                  <pic:blipFill>
                    <a:blip r:embed="rId8"/>
                    <a:stretch>
                      <a:fillRect/>
                    </a:stretch>
                  </pic:blipFill>
                  <pic:spPr>
                    <a:xfrm>
                      <a:off x="0" y="0"/>
                      <a:ext cx="1483721" cy="1396443"/>
                    </a:xfrm>
                    <a:prstGeom prst="rect">
                      <a:avLst/>
                    </a:prstGeom>
                  </pic:spPr>
                </pic:pic>
              </a:graphicData>
            </a:graphic>
          </wp:inline>
        </w:drawing>
      </w:r>
      <w:r w:rsidR="00A10FF3" w:rsidRPr="00A10FF3">
        <w:rPr>
          <w:sz w:val="32"/>
          <w:szCs w:val="32"/>
        </w:rPr>
        <w:br/>
      </w:r>
    </w:p>
    <w:p w14:paraId="24E9AB6E" w14:textId="77777777" w:rsidR="00431063" w:rsidRDefault="00431063"/>
    <w:p w14:paraId="646F9AD6" w14:textId="3E698DC4" w:rsidR="00431063" w:rsidRPr="00431063" w:rsidRDefault="00A10FF3" w:rsidP="00A10FF3">
      <w:pPr>
        <w:jc w:val="center"/>
        <w:rPr>
          <w:b/>
          <w:bCs/>
          <w:i/>
          <w:iCs/>
          <w:sz w:val="40"/>
          <w:szCs w:val="40"/>
        </w:rPr>
      </w:pPr>
      <w:r w:rsidRPr="00A10FF3">
        <w:rPr>
          <w:b/>
          <w:bCs/>
          <w:i/>
          <w:iCs/>
          <w:sz w:val="40"/>
          <w:szCs w:val="40"/>
        </w:rPr>
        <w:t>Intelligent</w:t>
      </w:r>
      <w:r>
        <w:rPr>
          <w:b/>
          <w:bCs/>
          <w:i/>
          <w:iCs/>
          <w:sz w:val="40"/>
          <w:szCs w:val="40"/>
        </w:rPr>
        <w:t xml:space="preserve"> </w:t>
      </w:r>
      <w:r w:rsidR="00431063" w:rsidRPr="00431063">
        <w:rPr>
          <w:b/>
          <w:bCs/>
          <w:i/>
          <w:iCs/>
          <w:sz w:val="40"/>
          <w:szCs w:val="40"/>
        </w:rPr>
        <w:t>Fashion Recommendation Syste</w:t>
      </w:r>
      <w:r w:rsidR="00431063">
        <w:rPr>
          <w:b/>
          <w:bCs/>
          <w:i/>
          <w:iCs/>
          <w:sz w:val="40"/>
          <w:szCs w:val="40"/>
        </w:rPr>
        <w:t>m</w:t>
      </w:r>
    </w:p>
    <w:p w14:paraId="4CDEE0D5" w14:textId="77777777" w:rsidR="00431063" w:rsidRDefault="00431063"/>
    <w:p w14:paraId="6EF431A7" w14:textId="2893E5AD" w:rsidR="001F06F2" w:rsidRPr="00431063" w:rsidRDefault="00000000" w:rsidP="00431063">
      <w:pPr>
        <w:jc w:val="center"/>
        <w:rPr>
          <w:b/>
          <w:bCs/>
          <w:i/>
          <w:iCs/>
          <w:sz w:val="28"/>
          <w:szCs w:val="28"/>
        </w:rPr>
      </w:pPr>
      <w:r w:rsidRPr="00431063">
        <w:rPr>
          <w:b/>
          <w:bCs/>
          <w:i/>
          <w:iCs/>
          <w:sz w:val="28"/>
          <w:szCs w:val="28"/>
        </w:rPr>
        <w:t>Hazem Khairy AbdelHakim</w:t>
      </w:r>
    </w:p>
    <w:p w14:paraId="2921C94F" w14:textId="77777777" w:rsidR="001F06F2" w:rsidRPr="00431063" w:rsidRDefault="00000000" w:rsidP="00431063">
      <w:pPr>
        <w:jc w:val="center"/>
        <w:rPr>
          <w:b/>
          <w:bCs/>
          <w:i/>
          <w:iCs/>
          <w:sz w:val="28"/>
          <w:szCs w:val="28"/>
        </w:rPr>
      </w:pPr>
      <w:r w:rsidRPr="00431063">
        <w:rPr>
          <w:b/>
          <w:bCs/>
          <w:i/>
          <w:iCs/>
          <w:sz w:val="28"/>
          <w:szCs w:val="28"/>
        </w:rPr>
        <w:t>Ahmed Mahmoud Mohamed</w:t>
      </w:r>
    </w:p>
    <w:p w14:paraId="10349612" w14:textId="77777777" w:rsidR="001F06F2" w:rsidRPr="00431063" w:rsidRDefault="00000000" w:rsidP="00431063">
      <w:pPr>
        <w:jc w:val="center"/>
        <w:rPr>
          <w:b/>
          <w:bCs/>
          <w:i/>
          <w:iCs/>
          <w:sz w:val="28"/>
          <w:szCs w:val="28"/>
        </w:rPr>
      </w:pPr>
      <w:proofErr w:type="spellStart"/>
      <w:r w:rsidRPr="00431063">
        <w:rPr>
          <w:b/>
          <w:bCs/>
          <w:i/>
          <w:iCs/>
          <w:sz w:val="28"/>
          <w:szCs w:val="28"/>
        </w:rPr>
        <w:t>Wafaey</w:t>
      </w:r>
      <w:proofErr w:type="spellEnd"/>
      <w:r w:rsidRPr="00431063">
        <w:rPr>
          <w:b/>
          <w:bCs/>
          <w:i/>
          <w:iCs/>
          <w:sz w:val="28"/>
          <w:szCs w:val="28"/>
        </w:rPr>
        <w:t xml:space="preserve"> Khaled Mohamed</w:t>
      </w:r>
    </w:p>
    <w:p w14:paraId="4C6DF71F" w14:textId="77777777" w:rsidR="001F06F2" w:rsidRPr="00431063" w:rsidRDefault="00000000" w:rsidP="00431063">
      <w:pPr>
        <w:jc w:val="center"/>
        <w:rPr>
          <w:b/>
          <w:bCs/>
          <w:i/>
          <w:iCs/>
          <w:sz w:val="28"/>
          <w:szCs w:val="28"/>
        </w:rPr>
      </w:pPr>
      <w:r w:rsidRPr="00431063">
        <w:rPr>
          <w:b/>
          <w:bCs/>
          <w:i/>
          <w:iCs/>
          <w:sz w:val="28"/>
          <w:szCs w:val="28"/>
        </w:rPr>
        <w:t>Fatma Mahmoud Ahmed</w:t>
      </w:r>
    </w:p>
    <w:p w14:paraId="31AE3E26" w14:textId="77777777" w:rsidR="001F06F2" w:rsidRPr="00431063" w:rsidRDefault="00000000" w:rsidP="00431063">
      <w:pPr>
        <w:jc w:val="center"/>
        <w:rPr>
          <w:b/>
          <w:bCs/>
          <w:i/>
          <w:iCs/>
          <w:sz w:val="28"/>
          <w:szCs w:val="28"/>
        </w:rPr>
      </w:pPr>
      <w:r w:rsidRPr="00431063">
        <w:rPr>
          <w:b/>
          <w:bCs/>
          <w:i/>
          <w:iCs/>
          <w:sz w:val="28"/>
          <w:szCs w:val="28"/>
        </w:rPr>
        <w:t>Sabrine Nasser Hashim</w:t>
      </w:r>
    </w:p>
    <w:p w14:paraId="04930223" w14:textId="77777777" w:rsidR="001F06F2" w:rsidRPr="00431063" w:rsidRDefault="00000000" w:rsidP="00431063">
      <w:pPr>
        <w:jc w:val="center"/>
        <w:rPr>
          <w:b/>
          <w:bCs/>
          <w:i/>
          <w:iCs/>
          <w:sz w:val="28"/>
          <w:szCs w:val="28"/>
        </w:rPr>
      </w:pPr>
      <w:r w:rsidRPr="00431063">
        <w:rPr>
          <w:b/>
          <w:bCs/>
          <w:i/>
          <w:iCs/>
          <w:sz w:val="28"/>
          <w:szCs w:val="28"/>
        </w:rPr>
        <w:t>Maryam Mahmoud Mohamed</w:t>
      </w:r>
    </w:p>
    <w:p w14:paraId="16C5B363" w14:textId="77777777" w:rsidR="001F06F2" w:rsidRDefault="001F06F2"/>
    <w:p w14:paraId="397F990F" w14:textId="65DD65F0" w:rsidR="001F06F2" w:rsidRPr="00D476A1" w:rsidRDefault="001F06F2">
      <w:pPr>
        <w:jc w:val="center"/>
        <w:rPr>
          <w:sz w:val="28"/>
          <w:szCs w:val="28"/>
        </w:rPr>
      </w:pPr>
    </w:p>
    <w:p w14:paraId="7ABCAC4F" w14:textId="47289C96" w:rsidR="00431063" w:rsidRPr="00D476A1" w:rsidRDefault="0050142F" w:rsidP="00A2394A">
      <w:pPr>
        <w:pStyle w:val="1"/>
        <w:jc w:val="center"/>
        <w:rPr>
          <w:sz w:val="40"/>
          <w:szCs w:val="40"/>
          <w:rtl/>
        </w:rPr>
      </w:pPr>
      <w:bookmarkStart w:id="0" w:name="_Toc197784711"/>
      <w:r w:rsidRPr="00D476A1">
        <w:rPr>
          <w:sz w:val="40"/>
          <w:szCs w:val="40"/>
        </w:rPr>
        <w:t>Supervised by:</w:t>
      </w:r>
      <w:bookmarkEnd w:id="0"/>
    </w:p>
    <w:p w14:paraId="711709D6" w14:textId="4F7498E4" w:rsidR="0050142F" w:rsidRPr="00D476A1" w:rsidRDefault="0050142F" w:rsidP="00A2394A">
      <w:pPr>
        <w:jc w:val="center"/>
        <w:rPr>
          <w:b/>
          <w:bCs/>
          <w:sz w:val="32"/>
          <w:szCs w:val="32"/>
        </w:rPr>
      </w:pPr>
      <w:r w:rsidRPr="00D476A1">
        <w:rPr>
          <w:b/>
          <w:bCs/>
          <w:sz w:val="32"/>
          <w:szCs w:val="32"/>
        </w:rPr>
        <w:t>Eng. Abdallah Wagih</w:t>
      </w:r>
    </w:p>
    <w:p w14:paraId="5C168139" w14:textId="77777777" w:rsidR="00A10FF3" w:rsidRDefault="00A10FF3" w:rsidP="00431063"/>
    <w:p w14:paraId="1433A7A1" w14:textId="77777777" w:rsidR="00431063" w:rsidRDefault="00431063">
      <w:pPr>
        <w:pStyle w:val="1"/>
      </w:pPr>
    </w:p>
    <w:p w14:paraId="4826E7D7" w14:textId="77777777" w:rsidR="00A2394A" w:rsidRPr="00A2394A" w:rsidRDefault="00A2394A" w:rsidP="00A2394A">
      <w:pPr>
        <w:jc w:val="center"/>
        <w:rPr>
          <w:rStyle w:val="af4"/>
          <w:sz w:val="28"/>
          <w:szCs w:val="28"/>
          <w:rtl/>
        </w:rPr>
      </w:pPr>
      <w:r w:rsidRPr="00A2394A">
        <w:rPr>
          <w:rStyle w:val="af4"/>
          <w:sz w:val="28"/>
          <w:szCs w:val="28"/>
        </w:rPr>
        <w:t>Digital Egypt Pioneers Initiative</w:t>
      </w:r>
    </w:p>
    <w:p w14:paraId="49D25C15" w14:textId="15080729" w:rsidR="00AC73D1" w:rsidRPr="00A2394A" w:rsidRDefault="00AC73D1" w:rsidP="00A2394A">
      <w:pPr>
        <w:jc w:val="center"/>
        <w:rPr>
          <w:sz w:val="16"/>
          <w:szCs w:val="16"/>
        </w:rPr>
      </w:pPr>
    </w:p>
    <w:sdt>
      <w:sdtPr>
        <w:rPr>
          <w:rFonts w:asciiTheme="minorHAnsi" w:eastAsiaTheme="minorEastAsia" w:hAnsiTheme="minorHAnsi" w:cstheme="minorBidi"/>
          <w:b w:val="0"/>
          <w:bCs w:val="0"/>
          <w:color w:val="auto"/>
          <w:sz w:val="22"/>
          <w:szCs w:val="22"/>
          <w:lang w:val="ar-SA"/>
        </w:rPr>
        <w:id w:val="-97417796"/>
        <w:docPartObj>
          <w:docPartGallery w:val="Table of Contents"/>
          <w:docPartUnique/>
        </w:docPartObj>
      </w:sdtPr>
      <w:sdtContent>
        <w:p w14:paraId="3EDDECD8" w14:textId="6D891B65" w:rsidR="001C605E" w:rsidRPr="00D3274C" w:rsidRDefault="00D3274C">
          <w:pPr>
            <w:pStyle w:val="af9"/>
          </w:pPr>
          <w:r>
            <w:t>Table of Contents</w:t>
          </w:r>
        </w:p>
        <w:p w14:paraId="00592A06" w14:textId="768C51C1" w:rsidR="0034487B" w:rsidRDefault="001C605E" w:rsidP="0034487B">
          <w:pPr>
            <w:pStyle w:val="13"/>
            <w:tabs>
              <w:tab w:val="right" w:leader="dot" w:pos="8630"/>
            </w:tabs>
            <w:bidi w:val="0"/>
            <w:rPr>
              <w:rFonts w:cstheme="minorBidi"/>
              <w:noProof/>
              <w:kern w:val="2"/>
              <w:sz w:val="24"/>
              <w:szCs w:val="24"/>
              <w:rtl w:val="0"/>
              <w14:ligatures w14:val="standardContextual"/>
            </w:rPr>
          </w:pPr>
          <w:r>
            <w:rPr>
              <w:rtl w:val="0"/>
            </w:rPr>
            <w:fldChar w:fldCharType="begin"/>
          </w:r>
          <w:r>
            <w:instrText xml:space="preserve"> </w:instrText>
          </w:r>
          <w:r>
            <w:rPr>
              <w:rtl w:val="0"/>
            </w:rPr>
            <w:instrText>TOC \o "1-3" \h \z \u</w:instrText>
          </w:r>
          <w:r>
            <w:instrText xml:space="preserve"> </w:instrText>
          </w:r>
          <w:r>
            <w:rPr>
              <w:rtl w:val="0"/>
            </w:rPr>
            <w:fldChar w:fldCharType="separate"/>
          </w:r>
          <w:hyperlink w:anchor="_Toc197784712" w:history="1">
            <w:r w:rsidR="0034487B" w:rsidRPr="00757C10">
              <w:rPr>
                <w:rStyle w:val="Hyperlink"/>
                <w:noProof/>
              </w:rPr>
              <w:t>Abstract</w:t>
            </w:r>
            <w:r w:rsidR="0034487B">
              <w:rPr>
                <w:noProof/>
                <w:webHidden/>
              </w:rPr>
              <w:tab/>
            </w:r>
            <w:r w:rsidR="0034487B">
              <w:rPr>
                <w:noProof/>
                <w:webHidden/>
              </w:rPr>
              <w:fldChar w:fldCharType="begin"/>
            </w:r>
            <w:r w:rsidR="0034487B">
              <w:rPr>
                <w:noProof/>
                <w:webHidden/>
              </w:rPr>
              <w:instrText xml:space="preserve"> PAGEREF _Toc197784712 \h </w:instrText>
            </w:r>
            <w:r w:rsidR="0034487B">
              <w:rPr>
                <w:noProof/>
                <w:webHidden/>
              </w:rPr>
            </w:r>
            <w:r w:rsidR="0034487B">
              <w:rPr>
                <w:noProof/>
                <w:webHidden/>
              </w:rPr>
              <w:fldChar w:fldCharType="separate"/>
            </w:r>
            <w:r w:rsidR="0034487B">
              <w:rPr>
                <w:noProof/>
                <w:webHidden/>
                <w:rtl w:val="0"/>
              </w:rPr>
              <w:t>3</w:t>
            </w:r>
            <w:r w:rsidR="0034487B">
              <w:rPr>
                <w:noProof/>
                <w:webHidden/>
              </w:rPr>
              <w:fldChar w:fldCharType="end"/>
            </w:r>
          </w:hyperlink>
        </w:p>
        <w:p w14:paraId="77ADD7AE" w14:textId="4EF80F21" w:rsidR="0034487B" w:rsidRDefault="0034487B">
          <w:pPr>
            <w:pStyle w:val="13"/>
            <w:tabs>
              <w:tab w:val="right" w:leader="dot" w:pos="8630"/>
            </w:tabs>
            <w:bidi w:val="0"/>
            <w:rPr>
              <w:rFonts w:cstheme="minorBidi"/>
              <w:noProof/>
              <w:kern w:val="2"/>
              <w:sz w:val="24"/>
              <w:szCs w:val="24"/>
              <w:rtl w:val="0"/>
              <w14:ligatures w14:val="standardContextual"/>
            </w:rPr>
          </w:pPr>
          <w:hyperlink w:anchor="_Toc197784713" w:history="1">
            <w:r w:rsidRPr="00757C10">
              <w:rPr>
                <w:rStyle w:val="Hyperlink"/>
                <w:noProof/>
              </w:rPr>
              <w:t>Declaration</w:t>
            </w:r>
            <w:r>
              <w:rPr>
                <w:noProof/>
                <w:webHidden/>
              </w:rPr>
              <w:tab/>
            </w:r>
            <w:r>
              <w:rPr>
                <w:noProof/>
                <w:webHidden/>
              </w:rPr>
              <w:fldChar w:fldCharType="begin"/>
            </w:r>
            <w:r>
              <w:rPr>
                <w:noProof/>
                <w:webHidden/>
              </w:rPr>
              <w:instrText xml:space="preserve"> PAGEREF _Toc197784713 \h </w:instrText>
            </w:r>
            <w:r>
              <w:rPr>
                <w:noProof/>
                <w:webHidden/>
              </w:rPr>
            </w:r>
            <w:r>
              <w:rPr>
                <w:noProof/>
                <w:webHidden/>
              </w:rPr>
              <w:fldChar w:fldCharType="separate"/>
            </w:r>
            <w:r>
              <w:rPr>
                <w:noProof/>
                <w:webHidden/>
                <w:rtl w:val="0"/>
              </w:rPr>
              <w:t>3</w:t>
            </w:r>
            <w:r>
              <w:rPr>
                <w:noProof/>
                <w:webHidden/>
              </w:rPr>
              <w:fldChar w:fldCharType="end"/>
            </w:r>
          </w:hyperlink>
        </w:p>
        <w:p w14:paraId="6338348F" w14:textId="096C0395" w:rsidR="0034487B" w:rsidRDefault="0034487B">
          <w:pPr>
            <w:pStyle w:val="13"/>
            <w:tabs>
              <w:tab w:val="right" w:leader="dot" w:pos="8630"/>
            </w:tabs>
            <w:bidi w:val="0"/>
            <w:rPr>
              <w:rFonts w:cstheme="minorBidi"/>
              <w:noProof/>
              <w:kern w:val="2"/>
              <w:sz w:val="24"/>
              <w:szCs w:val="24"/>
              <w:rtl w:val="0"/>
              <w14:ligatures w14:val="standardContextual"/>
            </w:rPr>
          </w:pPr>
          <w:hyperlink w:anchor="_Toc197784714" w:history="1">
            <w:r w:rsidRPr="00757C10">
              <w:rPr>
                <w:rStyle w:val="Hyperlink"/>
                <w:noProof/>
              </w:rPr>
              <w:t>Acknowledgment</w:t>
            </w:r>
            <w:r>
              <w:rPr>
                <w:noProof/>
                <w:webHidden/>
              </w:rPr>
              <w:tab/>
            </w:r>
            <w:r>
              <w:rPr>
                <w:noProof/>
                <w:webHidden/>
              </w:rPr>
              <w:fldChar w:fldCharType="begin"/>
            </w:r>
            <w:r>
              <w:rPr>
                <w:noProof/>
                <w:webHidden/>
              </w:rPr>
              <w:instrText xml:space="preserve"> PAGEREF _Toc197784714 \h </w:instrText>
            </w:r>
            <w:r>
              <w:rPr>
                <w:noProof/>
                <w:webHidden/>
              </w:rPr>
            </w:r>
            <w:r>
              <w:rPr>
                <w:noProof/>
                <w:webHidden/>
              </w:rPr>
              <w:fldChar w:fldCharType="separate"/>
            </w:r>
            <w:r>
              <w:rPr>
                <w:noProof/>
                <w:webHidden/>
                <w:rtl w:val="0"/>
              </w:rPr>
              <w:t>3</w:t>
            </w:r>
            <w:r>
              <w:rPr>
                <w:noProof/>
                <w:webHidden/>
              </w:rPr>
              <w:fldChar w:fldCharType="end"/>
            </w:r>
          </w:hyperlink>
        </w:p>
        <w:p w14:paraId="7E452E08" w14:textId="706AFDC5" w:rsidR="0034487B" w:rsidRDefault="0034487B">
          <w:pPr>
            <w:pStyle w:val="13"/>
            <w:tabs>
              <w:tab w:val="right" w:leader="dot" w:pos="8630"/>
            </w:tabs>
            <w:bidi w:val="0"/>
            <w:rPr>
              <w:rFonts w:cstheme="minorBidi"/>
              <w:noProof/>
              <w:kern w:val="2"/>
              <w:sz w:val="24"/>
              <w:szCs w:val="24"/>
              <w:rtl w:val="0"/>
              <w14:ligatures w14:val="standardContextual"/>
            </w:rPr>
          </w:pPr>
          <w:hyperlink w:anchor="_Toc197784715" w:history="1">
            <w:r w:rsidRPr="00757C10">
              <w:rPr>
                <w:rStyle w:val="Hyperlink"/>
                <w:noProof/>
              </w:rPr>
              <w:t>1.0 Introduction</w:t>
            </w:r>
            <w:r>
              <w:rPr>
                <w:noProof/>
                <w:webHidden/>
              </w:rPr>
              <w:tab/>
            </w:r>
            <w:r>
              <w:rPr>
                <w:noProof/>
                <w:webHidden/>
              </w:rPr>
              <w:fldChar w:fldCharType="begin"/>
            </w:r>
            <w:r>
              <w:rPr>
                <w:noProof/>
                <w:webHidden/>
              </w:rPr>
              <w:instrText xml:space="preserve"> PAGEREF _Toc197784715 \h </w:instrText>
            </w:r>
            <w:r>
              <w:rPr>
                <w:noProof/>
                <w:webHidden/>
              </w:rPr>
            </w:r>
            <w:r>
              <w:rPr>
                <w:noProof/>
                <w:webHidden/>
              </w:rPr>
              <w:fldChar w:fldCharType="separate"/>
            </w:r>
            <w:r>
              <w:rPr>
                <w:noProof/>
                <w:webHidden/>
                <w:rtl w:val="0"/>
              </w:rPr>
              <w:t>4</w:t>
            </w:r>
            <w:r>
              <w:rPr>
                <w:noProof/>
                <w:webHidden/>
              </w:rPr>
              <w:fldChar w:fldCharType="end"/>
            </w:r>
          </w:hyperlink>
        </w:p>
        <w:p w14:paraId="3F03F22D" w14:textId="43C36463" w:rsidR="0034487B" w:rsidRDefault="0034487B">
          <w:pPr>
            <w:pStyle w:val="36"/>
            <w:tabs>
              <w:tab w:val="right" w:leader="dot" w:pos="8630"/>
            </w:tabs>
            <w:bidi w:val="0"/>
            <w:rPr>
              <w:rFonts w:cstheme="minorBidi"/>
              <w:noProof/>
              <w:kern w:val="2"/>
              <w:sz w:val="24"/>
              <w:szCs w:val="24"/>
              <w:rtl w:val="0"/>
              <w14:ligatures w14:val="standardContextual"/>
            </w:rPr>
          </w:pPr>
          <w:hyperlink w:anchor="_Toc197784716" w:history="1">
            <w:r w:rsidRPr="00757C10">
              <w:rPr>
                <w:rStyle w:val="Hyperlink"/>
                <w:rFonts w:eastAsia="Times New Roman"/>
                <w:b/>
                <w:bCs/>
                <w:noProof/>
              </w:rPr>
              <w:t>2.2.1 User Interface</w:t>
            </w:r>
            <w:r>
              <w:rPr>
                <w:noProof/>
                <w:webHidden/>
              </w:rPr>
              <w:tab/>
            </w:r>
            <w:r>
              <w:rPr>
                <w:noProof/>
                <w:webHidden/>
              </w:rPr>
              <w:fldChar w:fldCharType="begin"/>
            </w:r>
            <w:r>
              <w:rPr>
                <w:noProof/>
                <w:webHidden/>
              </w:rPr>
              <w:instrText xml:space="preserve"> PAGEREF _Toc197784716 \h </w:instrText>
            </w:r>
            <w:r>
              <w:rPr>
                <w:noProof/>
                <w:webHidden/>
              </w:rPr>
            </w:r>
            <w:r>
              <w:rPr>
                <w:noProof/>
                <w:webHidden/>
              </w:rPr>
              <w:fldChar w:fldCharType="separate"/>
            </w:r>
            <w:r>
              <w:rPr>
                <w:noProof/>
                <w:webHidden/>
                <w:rtl w:val="0"/>
              </w:rPr>
              <w:t>8</w:t>
            </w:r>
            <w:r>
              <w:rPr>
                <w:noProof/>
                <w:webHidden/>
              </w:rPr>
              <w:fldChar w:fldCharType="end"/>
            </w:r>
          </w:hyperlink>
        </w:p>
        <w:p w14:paraId="156E7933" w14:textId="774F506F" w:rsidR="0034487B" w:rsidRDefault="0034487B">
          <w:pPr>
            <w:pStyle w:val="36"/>
            <w:tabs>
              <w:tab w:val="right" w:leader="dot" w:pos="8630"/>
            </w:tabs>
            <w:bidi w:val="0"/>
            <w:rPr>
              <w:rFonts w:cstheme="minorBidi"/>
              <w:noProof/>
              <w:kern w:val="2"/>
              <w:sz w:val="24"/>
              <w:szCs w:val="24"/>
              <w:rtl w:val="0"/>
              <w14:ligatures w14:val="standardContextual"/>
            </w:rPr>
          </w:pPr>
          <w:hyperlink w:anchor="_Toc197784717" w:history="1">
            <w:r w:rsidRPr="00757C10">
              <w:rPr>
                <w:rStyle w:val="Hyperlink"/>
                <w:rFonts w:eastAsia="Times New Roman"/>
                <w:b/>
                <w:bCs/>
                <w:noProof/>
              </w:rPr>
              <w:t>2.2.2 Hardware Interfaces</w:t>
            </w:r>
            <w:r>
              <w:rPr>
                <w:noProof/>
                <w:webHidden/>
              </w:rPr>
              <w:tab/>
            </w:r>
            <w:r>
              <w:rPr>
                <w:noProof/>
                <w:webHidden/>
              </w:rPr>
              <w:fldChar w:fldCharType="begin"/>
            </w:r>
            <w:r>
              <w:rPr>
                <w:noProof/>
                <w:webHidden/>
              </w:rPr>
              <w:instrText xml:space="preserve"> PAGEREF _Toc197784717 \h </w:instrText>
            </w:r>
            <w:r>
              <w:rPr>
                <w:noProof/>
                <w:webHidden/>
              </w:rPr>
            </w:r>
            <w:r>
              <w:rPr>
                <w:noProof/>
                <w:webHidden/>
              </w:rPr>
              <w:fldChar w:fldCharType="separate"/>
            </w:r>
            <w:r>
              <w:rPr>
                <w:noProof/>
                <w:webHidden/>
                <w:rtl w:val="0"/>
              </w:rPr>
              <w:t>9</w:t>
            </w:r>
            <w:r>
              <w:rPr>
                <w:noProof/>
                <w:webHidden/>
              </w:rPr>
              <w:fldChar w:fldCharType="end"/>
            </w:r>
          </w:hyperlink>
        </w:p>
        <w:p w14:paraId="4A2C4CA1" w14:textId="5F212AE1" w:rsidR="0034487B" w:rsidRDefault="0034487B">
          <w:pPr>
            <w:pStyle w:val="36"/>
            <w:tabs>
              <w:tab w:val="right" w:leader="dot" w:pos="8630"/>
            </w:tabs>
            <w:bidi w:val="0"/>
            <w:rPr>
              <w:rFonts w:cstheme="minorBidi"/>
              <w:noProof/>
              <w:kern w:val="2"/>
              <w:sz w:val="24"/>
              <w:szCs w:val="24"/>
              <w:rtl w:val="0"/>
              <w14:ligatures w14:val="standardContextual"/>
            </w:rPr>
          </w:pPr>
          <w:hyperlink w:anchor="_Toc197784718" w:history="1">
            <w:r w:rsidRPr="00757C10">
              <w:rPr>
                <w:rStyle w:val="Hyperlink"/>
                <w:rFonts w:eastAsia="Times New Roman"/>
                <w:b/>
                <w:bCs/>
                <w:noProof/>
              </w:rPr>
              <w:t>2.2.3 Software Interfaces</w:t>
            </w:r>
            <w:r>
              <w:rPr>
                <w:noProof/>
                <w:webHidden/>
              </w:rPr>
              <w:tab/>
            </w:r>
            <w:r>
              <w:rPr>
                <w:noProof/>
                <w:webHidden/>
              </w:rPr>
              <w:fldChar w:fldCharType="begin"/>
            </w:r>
            <w:r>
              <w:rPr>
                <w:noProof/>
                <w:webHidden/>
              </w:rPr>
              <w:instrText xml:space="preserve"> PAGEREF _Toc197784718 \h </w:instrText>
            </w:r>
            <w:r>
              <w:rPr>
                <w:noProof/>
                <w:webHidden/>
              </w:rPr>
            </w:r>
            <w:r>
              <w:rPr>
                <w:noProof/>
                <w:webHidden/>
              </w:rPr>
              <w:fldChar w:fldCharType="separate"/>
            </w:r>
            <w:r>
              <w:rPr>
                <w:noProof/>
                <w:webHidden/>
                <w:rtl w:val="0"/>
              </w:rPr>
              <w:t>10</w:t>
            </w:r>
            <w:r>
              <w:rPr>
                <w:noProof/>
                <w:webHidden/>
              </w:rPr>
              <w:fldChar w:fldCharType="end"/>
            </w:r>
          </w:hyperlink>
        </w:p>
        <w:p w14:paraId="208491AF" w14:textId="7A1E461E" w:rsidR="0034487B" w:rsidRDefault="0034487B">
          <w:pPr>
            <w:pStyle w:val="36"/>
            <w:tabs>
              <w:tab w:val="right" w:leader="dot" w:pos="8630"/>
            </w:tabs>
            <w:bidi w:val="0"/>
            <w:rPr>
              <w:rFonts w:cstheme="minorBidi"/>
              <w:noProof/>
              <w:kern w:val="2"/>
              <w:sz w:val="24"/>
              <w:szCs w:val="24"/>
              <w:rtl w:val="0"/>
              <w14:ligatures w14:val="standardContextual"/>
            </w:rPr>
          </w:pPr>
          <w:hyperlink w:anchor="_Toc197784719" w:history="1">
            <w:r w:rsidRPr="00757C10">
              <w:rPr>
                <w:rStyle w:val="Hyperlink"/>
                <w:rFonts w:eastAsia="Times New Roman"/>
                <w:b/>
                <w:bCs/>
                <w:noProof/>
              </w:rPr>
              <w:t>2.2.4 Communication Interfaces</w:t>
            </w:r>
            <w:r>
              <w:rPr>
                <w:noProof/>
                <w:webHidden/>
              </w:rPr>
              <w:tab/>
            </w:r>
            <w:r>
              <w:rPr>
                <w:noProof/>
                <w:webHidden/>
              </w:rPr>
              <w:fldChar w:fldCharType="begin"/>
            </w:r>
            <w:r>
              <w:rPr>
                <w:noProof/>
                <w:webHidden/>
              </w:rPr>
              <w:instrText xml:space="preserve"> PAGEREF _Toc197784719 \h </w:instrText>
            </w:r>
            <w:r>
              <w:rPr>
                <w:noProof/>
                <w:webHidden/>
              </w:rPr>
            </w:r>
            <w:r>
              <w:rPr>
                <w:noProof/>
                <w:webHidden/>
              </w:rPr>
              <w:fldChar w:fldCharType="separate"/>
            </w:r>
            <w:r>
              <w:rPr>
                <w:noProof/>
                <w:webHidden/>
                <w:rtl w:val="0"/>
              </w:rPr>
              <w:t>10</w:t>
            </w:r>
            <w:r>
              <w:rPr>
                <w:noProof/>
                <w:webHidden/>
              </w:rPr>
              <w:fldChar w:fldCharType="end"/>
            </w:r>
          </w:hyperlink>
        </w:p>
        <w:p w14:paraId="62D3E6E5" w14:textId="18D5AE35" w:rsidR="001C605E" w:rsidRDefault="001C605E">
          <w:r>
            <w:rPr>
              <w:b/>
              <w:bCs/>
              <w:lang w:val="ar-SA"/>
            </w:rPr>
            <w:fldChar w:fldCharType="end"/>
          </w:r>
        </w:p>
      </w:sdtContent>
    </w:sdt>
    <w:p w14:paraId="70076611" w14:textId="77777777" w:rsidR="00AC73D1" w:rsidRDefault="00AC73D1">
      <w:r>
        <w:br w:type="page"/>
      </w:r>
    </w:p>
    <w:p w14:paraId="7249D1F1" w14:textId="77777777" w:rsidR="00A10FF3" w:rsidRDefault="00A10FF3" w:rsidP="00A10FF3">
      <w:pPr>
        <w:rPr>
          <w:rtl/>
        </w:rPr>
      </w:pPr>
    </w:p>
    <w:p w14:paraId="4D2A7FE2" w14:textId="77777777" w:rsidR="00AC73D1" w:rsidRDefault="00AC73D1" w:rsidP="00A10FF3"/>
    <w:p w14:paraId="36D0786C" w14:textId="77777777" w:rsidR="00A10FF3" w:rsidRPr="00A10FF3" w:rsidRDefault="00A10FF3" w:rsidP="00A10FF3"/>
    <w:p w14:paraId="2B90F406" w14:textId="27481AAA" w:rsidR="001F06F2" w:rsidRDefault="00000000">
      <w:pPr>
        <w:pStyle w:val="1"/>
      </w:pPr>
      <w:bookmarkStart w:id="1" w:name="_Toc197784712"/>
      <w:r w:rsidRPr="00A575AA">
        <w:t>Abstract</w:t>
      </w:r>
      <w:bookmarkEnd w:id="1"/>
    </w:p>
    <w:p w14:paraId="5536E926" w14:textId="3CE7A1DD" w:rsidR="00A7336F" w:rsidRPr="00A7336F" w:rsidRDefault="00A7336F" w:rsidP="00A7336F">
      <w:pPr>
        <w:rPr>
          <w:rFonts w:ascii="Times New Roman" w:eastAsia="Times New Roman" w:hAnsi="Times New Roman" w:cs="Times New Roman"/>
          <w:sz w:val="24"/>
          <w:szCs w:val="24"/>
        </w:rPr>
      </w:pPr>
      <w:r w:rsidRPr="00A7336F">
        <w:rPr>
          <w:rFonts w:ascii="Times New Roman" w:eastAsia="Times New Roman" w:hAnsi="Times New Roman" w:cs="Times New Roman"/>
          <w:sz w:val="24"/>
          <w:szCs w:val="24"/>
        </w:rPr>
        <w:t>The Intelligent Fashion Recommendation System is an advanced web application designed to elevate the online shopping experience through personalized fashion recommendations. By leveraging EfficientNetB0 for image feature extraction and Euclidean distance for similarity matching, IFRS enables users to upload outfit images and receive tailored fashion suggestions. The system also offers intuitive category browsing, presented via a responsive, CSS-styled interface built with Flask. IFRS enhances user engagement and satisfaction, making fashion discovery seamless and efficient in e-commerce platforms.</w:t>
      </w:r>
    </w:p>
    <w:p w14:paraId="73E2C5FC" w14:textId="77777777" w:rsidR="00A10FF3" w:rsidRPr="00A10FF3" w:rsidRDefault="00A10FF3" w:rsidP="00A10FF3"/>
    <w:p w14:paraId="3D777163" w14:textId="6DE9BF83" w:rsidR="001F06F2" w:rsidRDefault="00000000">
      <w:pPr>
        <w:pStyle w:val="1"/>
      </w:pPr>
      <w:bookmarkStart w:id="2" w:name="_Toc197784713"/>
      <w:r>
        <w:t>Declaration</w:t>
      </w:r>
      <w:bookmarkEnd w:id="2"/>
    </w:p>
    <w:p w14:paraId="2A45B803" w14:textId="77777777" w:rsidR="001F06F2" w:rsidRDefault="00000000">
      <w:r>
        <w:t>We hereby declare that this graduation project is our original work and has not been previously submitted for any academic credit...</w:t>
      </w:r>
    </w:p>
    <w:p w14:paraId="666C59B4" w14:textId="77777777" w:rsidR="00A10FF3" w:rsidRDefault="00A10FF3"/>
    <w:p w14:paraId="33D6B7E3" w14:textId="77777777" w:rsidR="00A10FF3" w:rsidRDefault="00A10FF3"/>
    <w:p w14:paraId="3200344B" w14:textId="77777777" w:rsidR="00A10FF3" w:rsidRDefault="00A10FF3"/>
    <w:p w14:paraId="4FB104C9" w14:textId="77777777" w:rsidR="001F06F2" w:rsidRDefault="00000000">
      <w:pPr>
        <w:pStyle w:val="1"/>
      </w:pPr>
      <w:bookmarkStart w:id="3" w:name="_Toc197784714"/>
      <w:r>
        <w:t>Acknowledgment</w:t>
      </w:r>
      <w:bookmarkEnd w:id="3"/>
    </w:p>
    <w:p w14:paraId="5511679D" w14:textId="45A82116" w:rsidR="001F06F2" w:rsidRDefault="00000000">
      <w:r>
        <w:t xml:space="preserve">We extend our deepest gratitude to our supervisor </w:t>
      </w:r>
      <w:r w:rsidR="00A10FF3">
        <w:t xml:space="preserve"> </w:t>
      </w:r>
      <w:r w:rsidR="00A10FF3" w:rsidRPr="00A10FF3">
        <w:rPr>
          <w:b/>
          <w:bCs/>
        </w:rPr>
        <w:t>ENG\Abdullah Wagih</w:t>
      </w:r>
      <w:r w:rsidR="00A10FF3">
        <w:t xml:space="preserve"> </w:t>
      </w:r>
      <w:r>
        <w:t xml:space="preserve"> for their continuous support, valuable insights, and encouragement throughout the development of this project...</w:t>
      </w:r>
    </w:p>
    <w:p w14:paraId="4757067F" w14:textId="77777777" w:rsidR="00A10FF3" w:rsidRDefault="00A10FF3"/>
    <w:p w14:paraId="6F4D6BB6" w14:textId="77777777" w:rsidR="00A10FF3" w:rsidRDefault="00A10FF3"/>
    <w:p w14:paraId="533A144B" w14:textId="77777777" w:rsidR="00A10FF3" w:rsidRDefault="00A10FF3"/>
    <w:p w14:paraId="2F21A3EE" w14:textId="77777777" w:rsidR="00A10FF3" w:rsidRDefault="00A10FF3"/>
    <w:p w14:paraId="1E30C2C6" w14:textId="77777777" w:rsidR="00A10FF3" w:rsidRDefault="00A10FF3"/>
    <w:p w14:paraId="389E141B" w14:textId="77777777" w:rsidR="00A10FF3" w:rsidRDefault="00A10FF3"/>
    <w:p w14:paraId="379442F5" w14:textId="77777777" w:rsidR="00A10FF3" w:rsidRPr="00A10FF3" w:rsidRDefault="00A10FF3" w:rsidP="00A10FF3"/>
    <w:p w14:paraId="5AC47D43" w14:textId="77777777" w:rsidR="001F06F2" w:rsidRPr="009C70BA" w:rsidRDefault="00000000" w:rsidP="001C605E">
      <w:pPr>
        <w:pStyle w:val="1"/>
      </w:pPr>
      <w:bookmarkStart w:id="4" w:name="_Toc197784715"/>
      <w:r w:rsidRPr="009C70BA">
        <w:t>1.0 Introduction</w:t>
      </w:r>
      <w:bookmarkEnd w:id="4"/>
    </w:p>
    <w:p w14:paraId="210EB19A" w14:textId="0DBEA434" w:rsidR="009C70BA" w:rsidRDefault="00000000" w:rsidP="00A7336F">
      <w:r>
        <w:br/>
      </w:r>
      <w:r w:rsidR="00A7336F" w:rsidRPr="00A7336F">
        <w:t>The fashion industry has embraced e-commerce, offering convenience but often lacking personalized recommendations. The Intelligent Fashion Recommendation System (IFRS) addresses this challenge with a Flask-based web application that delivers image-based fashion recommendations and category exploration. Powered by EfficientNetB0 and styled with a responsive CSS front-end, IFRS provides a user-friendly experience that mirrors the expertise of a personal stylist, boosting engagement and conversions in online fashion retail.</w:t>
      </w:r>
    </w:p>
    <w:p w14:paraId="491829CB" w14:textId="77777777" w:rsidR="00A7336F" w:rsidRDefault="00A7336F" w:rsidP="00A7336F"/>
    <w:p w14:paraId="265A3CB0" w14:textId="77777777" w:rsidR="009C70BA" w:rsidRPr="001C605E" w:rsidRDefault="00000000" w:rsidP="001C605E">
      <w:pPr>
        <w:rPr>
          <w:b/>
          <w:bCs/>
          <w:sz w:val="24"/>
          <w:szCs w:val="24"/>
        </w:rPr>
      </w:pPr>
      <w:r w:rsidRPr="001C605E">
        <w:rPr>
          <w:b/>
          <w:bCs/>
          <w:sz w:val="24"/>
          <w:szCs w:val="24"/>
        </w:rPr>
        <w:br/>
        <w:t>1.1 Purpose of the System</w:t>
      </w:r>
    </w:p>
    <w:p w14:paraId="1E428A32" w14:textId="77777777" w:rsidR="00A7336F" w:rsidRDefault="00000000" w:rsidP="00A7336F">
      <w:r w:rsidRPr="009C70BA">
        <w:rPr>
          <w:b/>
          <w:bCs/>
        </w:rPr>
        <w:br/>
      </w:r>
      <w:r w:rsidR="00A7336F">
        <w:rPr>
          <w:rFonts w:hint="cs"/>
          <w:rtl/>
        </w:rPr>
        <w:t xml:space="preserve"> </w:t>
      </w:r>
      <w:r w:rsidR="00A7336F">
        <w:t xml:space="preserve">it </w:t>
      </w:r>
      <w:r w:rsidR="00A7336F" w:rsidRPr="00A7336F">
        <w:t>aims to transform online fashion retail by offering personalized recommendations based on user-uploaded images and curated category browsing. The system seeks to enhance user satisfaction, streamline product discovery, and increase purchase intent.</w:t>
      </w:r>
      <w:r>
        <w:t>.</w:t>
      </w:r>
    </w:p>
    <w:p w14:paraId="370BD187" w14:textId="77777777" w:rsidR="00A7336F" w:rsidRDefault="00A7336F" w:rsidP="00A7336F"/>
    <w:p w14:paraId="479B70C5" w14:textId="3F0828A3" w:rsidR="009C70BA" w:rsidRDefault="00000000" w:rsidP="00A7336F">
      <w:r>
        <w:br/>
      </w:r>
      <w:r>
        <w:br/>
      </w:r>
      <w:r w:rsidRPr="009C70BA">
        <w:rPr>
          <w:b/>
          <w:bCs/>
        </w:rPr>
        <w:t>1.2 Scope of the System</w:t>
      </w:r>
    </w:p>
    <w:p w14:paraId="39EE9FE0" w14:textId="77777777" w:rsidR="00A7336F" w:rsidRPr="00A7336F" w:rsidRDefault="00000000" w:rsidP="00A7336F">
      <w:r w:rsidRPr="009C70BA">
        <w:br/>
      </w:r>
      <w:r w:rsidR="00A7336F" w:rsidRPr="00A7336F">
        <w:t>a web application that:</w:t>
      </w:r>
    </w:p>
    <w:p w14:paraId="12781617" w14:textId="77777777" w:rsidR="00A7336F" w:rsidRPr="00A7336F" w:rsidRDefault="00A7336F">
      <w:pPr>
        <w:numPr>
          <w:ilvl w:val="0"/>
          <w:numId w:val="7"/>
        </w:numPr>
      </w:pPr>
      <w:r w:rsidRPr="00A7336F">
        <w:t>Provides fashion recommendations based on image uploads using EfficientNetB0 and Euclidean distance</w:t>
      </w:r>
    </w:p>
    <w:p w14:paraId="23F42F4C" w14:textId="77777777" w:rsidR="00A7336F" w:rsidRPr="00A7336F" w:rsidRDefault="00A7336F">
      <w:pPr>
        <w:numPr>
          <w:ilvl w:val="0"/>
          <w:numId w:val="7"/>
        </w:numPr>
      </w:pPr>
      <w:r w:rsidRPr="00A7336F">
        <w:t>Supports browsing of top fashion categories with grid-based displays</w:t>
      </w:r>
    </w:p>
    <w:p w14:paraId="69C74043" w14:textId="77777777" w:rsidR="00A7336F" w:rsidRPr="00A7336F" w:rsidRDefault="00A7336F">
      <w:pPr>
        <w:numPr>
          <w:ilvl w:val="0"/>
          <w:numId w:val="7"/>
        </w:numPr>
      </w:pPr>
      <w:r w:rsidRPr="00A7336F">
        <w:t>Features a responsive front-end styled with CSS and Google Fonts</w:t>
      </w:r>
    </w:p>
    <w:p w14:paraId="66678DA5" w14:textId="74D2C604" w:rsidR="00A7336F" w:rsidRDefault="00A7336F">
      <w:pPr>
        <w:numPr>
          <w:ilvl w:val="0"/>
          <w:numId w:val="7"/>
        </w:numPr>
      </w:pPr>
      <w:r w:rsidRPr="00A7336F">
        <w:t>Manages static file serving for images and product data</w:t>
      </w:r>
    </w:p>
    <w:p w14:paraId="48D3D11C" w14:textId="77777777" w:rsidR="00A7336F" w:rsidRDefault="00A7336F" w:rsidP="009C70BA"/>
    <w:p w14:paraId="4D18182B" w14:textId="3FEB8180" w:rsidR="009C70BA" w:rsidRDefault="00000000" w:rsidP="009C70BA">
      <w:r>
        <w:br/>
      </w:r>
      <w:r w:rsidRPr="009C70BA">
        <w:rPr>
          <w:b/>
          <w:bCs/>
        </w:rPr>
        <w:t>1.3 Objectives</w:t>
      </w:r>
    </w:p>
    <w:p w14:paraId="43892060" w14:textId="6F672CA5" w:rsidR="00A7336F" w:rsidRPr="00A7336F" w:rsidRDefault="00A7336F">
      <w:pPr>
        <w:numPr>
          <w:ilvl w:val="0"/>
          <w:numId w:val="8"/>
        </w:numPr>
      </w:pPr>
      <w:r w:rsidRPr="00A7336F">
        <w:t>Develop a scalable, user-centric fashion recommendation system</w:t>
      </w:r>
    </w:p>
    <w:p w14:paraId="7EABE913" w14:textId="77777777" w:rsidR="00A7336F" w:rsidRPr="00A7336F" w:rsidRDefault="00A7336F">
      <w:pPr>
        <w:numPr>
          <w:ilvl w:val="0"/>
          <w:numId w:val="8"/>
        </w:numPr>
      </w:pPr>
      <w:r w:rsidRPr="00A7336F">
        <w:lastRenderedPageBreak/>
        <w:t>Deliver accurate image-based recommendations using deep learning</w:t>
      </w:r>
    </w:p>
    <w:p w14:paraId="241974D1" w14:textId="77777777" w:rsidR="00A7336F" w:rsidRPr="00A7336F" w:rsidRDefault="00A7336F">
      <w:pPr>
        <w:numPr>
          <w:ilvl w:val="0"/>
          <w:numId w:val="8"/>
        </w:numPr>
      </w:pPr>
      <w:r w:rsidRPr="00A7336F">
        <w:t>Enable intuitive category browsing for efficient product discovery</w:t>
      </w:r>
    </w:p>
    <w:p w14:paraId="7FA33397" w14:textId="77777777" w:rsidR="00A7336F" w:rsidRDefault="00A7336F">
      <w:pPr>
        <w:numPr>
          <w:ilvl w:val="0"/>
          <w:numId w:val="8"/>
        </w:numPr>
      </w:pPr>
      <w:r w:rsidRPr="00A7336F">
        <w:t>Ensure a responsive and visually appealing user interface</w:t>
      </w:r>
    </w:p>
    <w:p w14:paraId="752A2AB3" w14:textId="77777777" w:rsidR="00A7336F" w:rsidRPr="00A7336F" w:rsidRDefault="00A7336F" w:rsidP="00A7336F">
      <w:pPr>
        <w:ind w:left="720"/>
      </w:pPr>
    </w:p>
    <w:p w14:paraId="09D4014C" w14:textId="32FF1481" w:rsidR="009C70BA" w:rsidRDefault="00000000" w:rsidP="009C70BA">
      <w:r>
        <w:br/>
      </w:r>
      <w:r w:rsidRPr="009C70BA">
        <w:rPr>
          <w:b/>
          <w:bCs/>
        </w:rPr>
        <w:t>1.4 Problem Statement</w:t>
      </w:r>
    </w:p>
    <w:p w14:paraId="045D5FC9" w14:textId="1D396338" w:rsidR="009C70BA" w:rsidRDefault="00000000" w:rsidP="00C20B9A">
      <w:r>
        <w:br/>
      </w:r>
      <w:r w:rsidR="00A7336F" w:rsidRPr="00A7336F">
        <w:t xml:space="preserve">E-commerce fashion platforms often present users with irrelevant products, leading to frustration and cart abandonment. </w:t>
      </w:r>
      <w:r w:rsidR="00A7336F">
        <w:t xml:space="preserve">It </w:t>
      </w:r>
      <w:r w:rsidR="00A7336F" w:rsidRPr="00A7336F">
        <w:t>solves this by offering personalized image-based recommendations and curated category views, making shopping efficient and enjoyable.</w:t>
      </w:r>
    </w:p>
    <w:p w14:paraId="428D4721" w14:textId="77777777" w:rsidR="00C20B9A" w:rsidRDefault="00C20B9A" w:rsidP="00C20B9A"/>
    <w:p w14:paraId="1166C528" w14:textId="77777777" w:rsidR="009C70BA" w:rsidRPr="008641EA" w:rsidRDefault="00000000" w:rsidP="009C70BA">
      <w:pPr>
        <w:rPr>
          <w:b/>
          <w:bCs/>
          <w:sz w:val="24"/>
          <w:szCs w:val="24"/>
          <w:rtl/>
        </w:rPr>
      </w:pPr>
      <w:r w:rsidRPr="008641EA">
        <w:rPr>
          <w:sz w:val="24"/>
          <w:szCs w:val="24"/>
        </w:rPr>
        <w:br/>
      </w:r>
      <w:r w:rsidRPr="008641EA">
        <w:rPr>
          <w:b/>
          <w:bCs/>
          <w:sz w:val="24"/>
          <w:szCs w:val="24"/>
        </w:rPr>
        <w:t>1.5 Methodology</w:t>
      </w:r>
    </w:p>
    <w:p w14:paraId="1D4A6A81" w14:textId="77777777" w:rsidR="00F66435" w:rsidRDefault="00F66435" w:rsidP="009C70BA">
      <w:pPr>
        <w:rPr>
          <w:b/>
          <w:bCs/>
          <w:rtl/>
        </w:rPr>
      </w:pPr>
    </w:p>
    <w:p w14:paraId="5DBBE11D" w14:textId="77777777" w:rsidR="008641EA" w:rsidRPr="008641EA" w:rsidRDefault="008641EA" w:rsidP="008641EA">
      <w:pPr>
        <w:ind w:left="44"/>
        <w:rPr>
          <w:b/>
          <w:bCs/>
          <w:sz w:val="24"/>
          <w:szCs w:val="24"/>
        </w:rPr>
      </w:pPr>
      <w:r w:rsidRPr="008641EA">
        <w:rPr>
          <w:b/>
          <w:bCs/>
          <w:sz w:val="24"/>
          <w:szCs w:val="24"/>
        </w:rPr>
        <w:t>1.5.1 Data Quality</w:t>
      </w:r>
    </w:p>
    <w:p w14:paraId="0BB7F419" w14:textId="77777777" w:rsidR="008641EA" w:rsidRPr="008641EA" w:rsidRDefault="008641EA" w:rsidP="008641EA">
      <w:pPr>
        <w:ind w:left="44"/>
        <w:rPr>
          <w:b/>
          <w:bCs/>
        </w:rPr>
      </w:pPr>
      <w:r w:rsidRPr="008641EA">
        <w:rPr>
          <w:b/>
          <w:bCs/>
        </w:rPr>
        <w:t>The performance of IFRS relies on high-quality datasets to ensure accurate recommendations. This section details the characteristics, preprocessing steps, and quality assurance measures for the data used.</w:t>
      </w:r>
    </w:p>
    <w:p w14:paraId="2B1C1F67" w14:textId="77777777" w:rsidR="008641EA" w:rsidRPr="008641EA" w:rsidRDefault="008641EA">
      <w:pPr>
        <w:numPr>
          <w:ilvl w:val="0"/>
          <w:numId w:val="21"/>
        </w:numPr>
        <w:rPr>
          <w:b/>
          <w:bCs/>
          <w:sz w:val="24"/>
          <w:szCs w:val="24"/>
        </w:rPr>
      </w:pPr>
      <w:r w:rsidRPr="008641EA">
        <w:rPr>
          <w:b/>
          <w:bCs/>
          <w:sz w:val="24"/>
          <w:szCs w:val="24"/>
        </w:rPr>
        <w:t>Dataset Description:</w:t>
      </w:r>
    </w:p>
    <w:p w14:paraId="70ED6E5C" w14:textId="77777777" w:rsidR="008641EA" w:rsidRPr="008641EA" w:rsidRDefault="008641EA">
      <w:pPr>
        <w:numPr>
          <w:ilvl w:val="1"/>
          <w:numId w:val="21"/>
        </w:numPr>
        <w:rPr>
          <w:b/>
          <w:bCs/>
        </w:rPr>
      </w:pPr>
      <w:r w:rsidRPr="008641EA">
        <w:rPr>
          <w:b/>
          <w:bCs/>
        </w:rPr>
        <w:t>Product Metadata: Contains details for 10,000+ fashion products, including product ID, name, type, and color. Approximately 5% of records have missing or inconsistent values.</w:t>
      </w:r>
    </w:p>
    <w:p w14:paraId="5FAFA53F" w14:textId="77777777" w:rsidR="008641EA" w:rsidRPr="008641EA" w:rsidRDefault="008641EA">
      <w:pPr>
        <w:numPr>
          <w:ilvl w:val="1"/>
          <w:numId w:val="21"/>
        </w:numPr>
        <w:rPr>
          <w:b/>
          <w:bCs/>
        </w:rPr>
      </w:pPr>
      <w:r w:rsidRPr="008641EA">
        <w:rPr>
          <w:b/>
          <w:bCs/>
        </w:rPr>
        <w:t>Image Mappings: Links product IDs to image paths, with 3% of entries lacking valid links.</w:t>
      </w:r>
    </w:p>
    <w:p w14:paraId="70635C64" w14:textId="77777777" w:rsidR="008641EA" w:rsidRDefault="008641EA">
      <w:pPr>
        <w:numPr>
          <w:ilvl w:val="1"/>
          <w:numId w:val="21"/>
        </w:numPr>
        <w:rPr>
          <w:b/>
          <w:bCs/>
        </w:rPr>
      </w:pPr>
      <w:r w:rsidRPr="008641EA">
        <w:rPr>
          <w:b/>
          <w:bCs/>
        </w:rPr>
        <w:t>Precomputed Features: Stores 1280-dimensional feature vectors extracted using EfficientNetB0 for all valid product images.</w:t>
      </w:r>
    </w:p>
    <w:p w14:paraId="287E6277" w14:textId="77777777" w:rsidR="008641EA" w:rsidRPr="008641EA" w:rsidRDefault="008641EA" w:rsidP="008641EA">
      <w:pPr>
        <w:ind w:left="1440"/>
        <w:rPr>
          <w:b/>
          <w:bCs/>
        </w:rPr>
      </w:pPr>
    </w:p>
    <w:p w14:paraId="2EDC67DC" w14:textId="77777777" w:rsidR="008641EA" w:rsidRPr="008641EA" w:rsidRDefault="008641EA">
      <w:pPr>
        <w:numPr>
          <w:ilvl w:val="0"/>
          <w:numId w:val="21"/>
        </w:numPr>
        <w:rPr>
          <w:b/>
          <w:bCs/>
        </w:rPr>
      </w:pPr>
      <w:r w:rsidRPr="008641EA">
        <w:rPr>
          <w:b/>
          <w:bCs/>
          <w:sz w:val="24"/>
          <w:szCs w:val="24"/>
        </w:rPr>
        <w:t xml:space="preserve">Preprocessing </w:t>
      </w:r>
      <w:r w:rsidRPr="008641EA">
        <w:rPr>
          <w:b/>
          <w:bCs/>
        </w:rPr>
        <w:t>Steps:</w:t>
      </w:r>
    </w:p>
    <w:p w14:paraId="58891C64" w14:textId="77777777" w:rsidR="008641EA" w:rsidRPr="008641EA" w:rsidRDefault="008641EA">
      <w:pPr>
        <w:numPr>
          <w:ilvl w:val="1"/>
          <w:numId w:val="21"/>
        </w:numPr>
        <w:rPr>
          <w:b/>
          <w:bCs/>
        </w:rPr>
      </w:pPr>
      <w:r w:rsidRPr="008641EA">
        <w:rPr>
          <w:b/>
          <w:bCs/>
        </w:rPr>
        <w:t>Removed duplicate entries and records with missing critical fields (e.g., product type, image path).</w:t>
      </w:r>
    </w:p>
    <w:p w14:paraId="1F130E62" w14:textId="77777777" w:rsidR="008641EA" w:rsidRPr="008641EA" w:rsidRDefault="008641EA">
      <w:pPr>
        <w:numPr>
          <w:ilvl w:val="1"/>
          <w:numId w:val="21"/>
        </w:numPr>
        <w:rPr>
          <w:b/>
          <w:bCs/>
        </w:rPr>
      </w:pPr>
      <w:r w:rsidRPr="008641EA">
        <w:rPr>
          <w:b/>
          <w:bCs/>
        </w:rPr>
        <w:lastRenderedPageBreak/>
        <w:t>Standardized categorical attributes (e.g., color names like “Blue” vs. “blue”) for consistency.</w:t>
      </w:r>
    </w:p>
    <w:p w14:paraId="391B8837" w14:textId="77777777" w:rsidR="008641EA" w:rsidRPr="008641EA" w:rsidRDefault="008641EA">
      <w:pPr>
        <w:numPr>
          <w:ilvl w:val="1"/>
          <w:numId w:val="21"/>
        </w:numPr>
        <w:rPr>
          <w:b/>
          <w:bCs/>
        </w:rPr>
      </w:pPr>
      <w:r w:rsidRPr="008641EA">
        <w:rPr>
          <w:b/>
          <w:bCs/>
        </w:rPr>
        <w:t>Validated image paths to exclude entries with broken links, reducing the dataset to 9,500 valid entries.</w:t>
      </w:r>
    </w:p>
    <w:p w14:paraId="70456BD0" w14:textId="77777777" w:rsidR="008641EA" w:rsidRPr="008641EA" w:rsidRDefault="008641EA">
      <w:pPr>
        <w:numPr>
          <w:ilvl w:val="0"/>
          <w:numId w:val="21"/>
        </w:numPr>
        <w:rPr>
          <w:b/>
          <w:bCs/>
          <w:sz w:val="24"/>
          <w:szCs w:val="24"/>
        </w:rPr>
      </w:pPr>
      <w:r w:rsidRPr="008641EA">
        <w:rPr>
          <w:b/>
          <w:bCs/>
          <w:sz w:val="24"/>
          <w:szCs w:val="24"/>
        </w:rPr>
        <w:t>Data Quality Challenges:</w:t>
      </w:r>
    </w:p>
    <w:p w14:paraId="3245EF7E" w14:textId="77777777" w:rsidR="008641EA" w:rsidRPr="008641EA" w:rsidRDefault="008641EA">
      <w:pPr>
        <w:numPr>
          <w:ilvl w:val="1"/>
          <w:numId w:val="21"/>
        </w:numPr>
        <w:rPr>
          <w:b/>
          <w:bCs/>
        </w:rPr>
      </w:pPr>
      <w:r w:rsidRPr="008641EA">
        <w:rPr>
          <w:b/>
          <w:bCs/>
        </w:rPr>
        <w:t>Challenge: Inconsistent metadata formatting (e.g., varying category names).</w:t>
      </w:r>
    </w:p>
    <w:p w14:paraId="40018206" w14:textId="77777777" w:rsidR="008641EA" w:rsidRPr="008641EA" w:rsidRDefault="008641EA">
      <w:pPr>
        <w:numPr>
          <w:ilvl w:val="2"/>
          <w:numId w:val="21"/>
        </w:numPr>
        <w:rPr>
          <w:b/>
          <w:bCs/>
        </w:rPr>
      </w:pPr>
      <w:r w:rsidRPr="008641EA">
        <w:rPr>
          <w:b/>
          <w:bCs/>
        </w:rPr>
        <w:t>Solution: Applied text normalization and mapped to unified category labels in the backend.</w:t>
      </w:r>
    </w:p>
    <w:p w14:paraId="14E60470" w14:textId="77777777" w:rsidR="008641EA" w:rsidRPr="008641EA" w:rsidRDefault="008641EA">
      <w:pPr>
        <w:numPr>
          <w:ilvl w:val="1"/>
          <w:numId w:val="21"/>
        </w:numPr>
        <w:rPr>
          <w:b/>
          <w:bCs/>
        </w:rPr>
      </w:pPr>
      <w:r w:rsidRPr="008641EA">
        <w:rPr>
          <w:b/>
          <w:bCs/>
        </w:rPr>
        <w:t>Challenge: Missing image features for some products.</w:t>
      </w:r>
    </w:p>
    <w:p w14:paraId="5744F183" w14:textId="77777777" w:rsidR="008641EA" w:rsidRPr="008641EA" w:rsidRDefault="008641EA">
      <w:pPr>
        <w:numPr>
          <w:ilvl w:val="2"/>
          <w:numId w:val="21"/>
        </w:numPr>
        <w:rPr>
          <w:b/>
          <w:bCs/>
        </w:rPr>
      </w:pPr>
      <w:r w:rsidRPr="008641EA">
        <w:rPr>
          <w:b/>
          <w:bCs/>
        </w:rPr>
        <w:t>Solution: Excluded affected products from the recommendation pipeline and flagged for future feature extraction.</w:t>
      </w:r>
    </w:p>
    <w:p w14:paraId="0AF20A9B" w14:textId="77777777" w:rsidR="008641EA" w:rsidRPr="008641EA" w:rsidRDefault="008641EA">
      <w:pPr>
        <w:numPr>
          <w:ilvl w:val="0"/>
          <w:numId w:val="21"/>
        </w:numPr>
        <w:rPr>
          <w:b/>
          <w:bCs/>
        </w:rPr>
      </w:pPr>
      <w:r w:rsidRPr="008641EA">
        <w:rPr>
          <w:b/>
          <w:bCs/>
        </w:rPr>
        <w:t>Outcome: The cleaned dataset ensures reliable recommendations, with optimized data structures for efficient lookup and similarity matching.</w:t>
      </w:r>
    </w:p>
    <w:p w14:paraId="12B30AE9" w14:textId="77777777" w:rsidR="00F66435" w:rsidRDefault="00F66435" w:rsidP="00F66435">
      <w:pPr>
        <w:ind w:left="44"/>
        <w:rPr>
          <w:rtl/>
        </w:rPr>
      </w:pPr>
    </w:p>
    <w:p w14:paraId="4DDBD288" w14:textId="609A18B7" w:rsidR="009C70BA" w:rsidRDefault="009C70BA" w:rsidP="00F66435">
      <w:pPr>
        <w:ind w:left="44"/>
        <w:rPr>
          <w:rtl/>
        </w:rPr>
      </w:pPr>
      <w:r>
        <w:br/>
      </w:r>
    </w:p>
    <w:p w14:paraId="60AE7FE9" w14:textId="77777777" w:rsidR="00F66435" w:rsidRDefault="00F66435" w:rsidP="00F66435">
      <w:pPr>
        <w:ind w:left="44"/>
        <w:rPr>
          <w:rtl/>
        </w:rPr>
      </w:pPr>
    </w:p>
    <w:p w14:paraId="1178A4A9" w14:textId="77777777" w:rsidR="00F66435" w:rsidRDefault="00F66435" w:rsidP="00F66435">
      <w:pPr>
        <w:ind w:left="44"/>
        <w:rPr>
          <w:rtl/>
        </w:rPr>
      </w:pPr>
    </w:p>
    <w:p w14:paraId="143112ED" w14:textId="77777777" w:rsidR="008D2193" w:rsidRDefault="008D2193" w:rsidP="00F66435">
      <w:pPr>
        <w:ind w:left="44"/>
        <w:rPr>
          <w:rtl/>
        </w:rPr>
      </w:pPr>
    </w:p>
    <w:p w14:paraId="26E6F2F9" w14:textId="77777777" w:rsidR="008D2193" w:rsidRDefault="008D2193" w:rsidP="00F66435">
      <w:pPr>
        <w:ind w:left="44"/>
        <w:rPr>
          <w:rtl/>
        </w:rPr>
      </w:pPr>
    </w:p>
    <w:p w14:paraId="05276057" w14:textId="77777777" w:rsidR="008D2193" w:rsidRDefault="008D2193" w:rsidP="00F66435">
      <w:pPr>
        <w:ind w:left="44"/>
        <w:rPr>
          <w:rtl/>
        </w:rPr>
      </w:pPr>
    </w:p>
    <w:p w14:paraId="05BA63DA" w14:textId="77777777" w:rsidR="008D2193" w:rsidRDefault="008D2193" w:rsidP="00F66435">
      <w:pPr>
        <w:ind w:left="44"/>
        <w:rPr>
          <w:rtl/>
        </w:rPr>
      </w:pPr>
    </w:p>
    <w:p w14:paraId="300FA19F" w14:textId="77777777" w:rsidR="008D2193" w:rsidRDefault="008D2193" w:rsidP="00F66435">
      <w:pPr>
        <w:ind w:left="44"/>
        <w:rPr>
          <w:rtl/>
        </w:rPr>
      </w:pPr>
    </w:p>
    <w:p w14:paraId="4B0B4CDD" w14:textId="77777777" w:rsidR="008D2193" w:rsidRDefault="008D2193" w:rsidP="00F66435">
      <w:pPr>
        <w:ind w:left="44"/>
      </w:pPr>
    </w:p>
    <w:p w14:paraId="7C78CB7B" w14:textId="77777777" w:rsidR="009C70BA" w:rsidRDefault="009C70BA" w:rsidP="009C70BA">
      <w:pPr>
        <w:ind w:left="44"/>
        <w:rPr>
          <w:rtl/>
        </w:rPr>
      </w:pPr>
    </w:p>
    <w:p w14:paraId="48DF8A76" w14:textId="77777777" w:rsidR="008641EA" w:rsidRDefault="008641EA" w:rsidP="009C70BA">
      <w:pPr>
        <w:ind w:left="44"/>
        <w:rPr>
          <w:rtl/>
        </w:rPr>
      </w:pPr>
    </w:p>
    <w:p w14:paraId="715EFEB2" w14:textId="77777777" w:rsidR="00F66435" w:rsidRDefault="00F66435" w:rsidP="00CC6656">
      <w:pPr>
        <w:rPr>
          <w:b/>
          <w:bCs/>
          <w:sz w:val="36"/>
          <w:szCs w:val="36"/>
          <w:rtl/>
        </w:rPr>
      </w:pPr>
    </w:p>
    <w:p w14:paraId="2D304812" w14:textId="15AFD63E" w:rsidR="009C70BA" w:rsidRDefault="00000000" w:rsidP="00E84157">
      <w:pPr>
        <w:ind w:left="360"/>
      </w:pPr>
      <w:r w:rsidRPr="00E84157">
        <w:rPr>
          <w:b/>
          <w:bCs/>
          <w:sz w:val="36"/>
          <w:szCs w:val="36"/>
        </w:rPr>
        <w:lastRenderedPageBreak/>
        <w:t>Software Requirements Specification</w:t>
      </w:r>
      <w:r>
        <w:br/>
      </w:r>
    </w:p>
    <w:p w14:paraId="6ACA2833" w14:textId="77777777" w:rsidR="00C20B9A" w:rsidRPr="00C20B9A" w:rsidRDefault="00000000" w:rsidP="00C20B9A">
      <w:pPr>
        <w:ind w:left="44"/>
        <w:rPr>
          <w:b/>
          <w:bCs/>
        </w:rPr>
      </w:pPr>
      <w:r>
        <w:br/>
      </w:r>
      <w:r w:rsidR="00C20B9A" w:rsidRPr="00C20B9A">
        <w:rPr>
          <w:b/>
          <w:bCs/>
        </w:rPr>
        <w:t>2.1 Overall Description</w:t>
      </w:r>
    </w:p>
    <w:p w14:paraId="68751D11" w14:textId="77777777" w:rsidR="00C20B9A" w:rsidRPr="00C20B9A" w:rsidRDefault="00C20B9A" w:rsidP="00C20B9A">
      <w:pPr>
        <w:ind w:left="44"/>
        <w:rPr>
          <w:b/>
          <w:bCs/>
        </w:rPr>
      </w:pPr>
      <w:r w:rsidRPr="00C20B9A">
        <w:rPr>
          <w:b/>
          <w:bCs/>
        </w:rPr>
        <w:t>2.1.1 Product Perspective</w:t>
      </w:r>
    </w:p>
    <w:p w14:paraId="6FE90EC8" w14:textId="65EB793E" w:rsidR="00C20B9A" w:rsidRDefault="00C20B9A" w:rsidP="00C20B9A">
      <w:pPr>
        <w:ind w:left="44"/>
      </w:pPr>
      <w:r w:rsidRPr="00C20B9A">
        <w:t>standalone Flask web application that provides image-based fashion recommendations and category browsing. It leverages EfficientNetB0 for feature extraction and a responsive CSS front-end, making it ideal for integration into e-commerce platforms.</w:t>
      </w:r>
    </w:p>
    <w:p w14:paraId="644CAD12" w14:textId="77777777" w:rsidR="00C20B9A" w:rsidRPr="00C20B9A" w:rsidRDefault="00C20B9A" w:rsidP="00C20B9A">
      <w:pPr>
        <w:ind w:left="44"/>
      </w:pPr>
    </w:p>
    <w:p w14:paraId="5AE9074A" w14:textId="77777777" w:rsidR="00C20B9A" w:rsidRPr="00C20B9A" w:rsidRDefault="00C20B9A" w:rsidP="00C20B9A">
      <w:pPr>
        <w:ind w:left="44"/>
        <w:rPr>
          <w:b/>
          <w:bCs/>
        </w:rPr>
      </w:pPr>
      <w:r w:rsidRPr="00C20B9A">
        <w:rPr>
          <w:b/>
          <w:bCs/>
        </w:rPr>
        <w:t>2.1.2 Product Functions</w:t>
      </w:r>
    </w:p>
    <w:p w14:paraId="38C98CCE" w14:textId="77777777" w:rsidR="00C20B9A" w:rsidRPr="00C20B9A" w:rsidRDefault="00C20B9A">
      <w:pPr>
        <w:numPr>
          <w:ilvl w:val="0"/>
          <w:numId w:val="9"/>
        </w:numPr>
      </w:pPr>
      <w:r w:rsidRPr="00C20B9A">
        <w:t>Generate fashion recommendations based on user-uploaded images</w:t>
      </w:r>
    </w:p>
    <w:p w14:paraId="272B9C65" w14:textId="77777777" w:rsidR="00C20B9A" w:rsidRPr="00C20B9A" w:rsidRDefault="00C20B9A">
      <w:pPr>
        <w:numPr>
          <w:ilvl w:val="0"/>
          <w:numId w:val="9"/>
        </w:numPr>
      </w:pPr>
      <w:r w:rsidRPr="00C20B9A">
        <w:t>Display top 10 fashion categories with representative images</w:t>
      </w:r>
    </w:p>
    <w:p w14:paraId="4F1B9533" w14:textId="77777777" w:rsidR="00C20B9A" w:rsidRPr="00C20B9A" w:rsidRDefault="00C20B9A">
      <w:pPr>
        <w:numPr>
          <w:ilvl w:val="0"/>
          <w:numId w:val="9"/>
        </w:numPr>
      </w:pPr>
      <w:r w:rsidRPr="00C20B9A">
        <w:t>Present up to 50 products per category in a grid layout</w:t>
      </w:r>
    </w:p>
    <w:p w14:paraId="70379C71" w14:textId="77777777" w:rsidR="00C20B9A" w:rsidRPr="00C20B9A" w:rsidRDefault="00C20B9A">
      <w:pPr>
        <w:numPr>
          <w:ilvl w:val="0"/>
          <w:numId w:val="9"/>
        </w:numPr>
      </w:pPr>
      <w:r w:rsidRPr="00C20B9A">
        <w:t>Serve a responsive UI with hover effects and custom file upload styling</w:t>
      </w:r>
    </w:p>
    <w:p w14:paraId="20798FDE" w14:textId="77777777" w:rsidR="00C20B9A" w:rsidRDefault="00C20B9A">
      <w:pPr>
        <w:numPr>
          <w:ilvl w:val="0"/>
          <w:numId w:val="9"/>
        </w:numPr>
      </w:pPr>
      <w:r w:rsidRPr="00C20B9A">
        <w:t>Handle image uploads and static file serving</w:t>
      </w:r>
    </w:p>
    <w:p w14:paraId="30FCA34E" w14:textId="77777777" w:rsidR="00C20B9A" w:rsidRPr="00C20B9A" w:rsidRDefault="00C20B9A" w:rsidP="00C20B9A">
      <w:pPr>
        <w:ind w:left="720"/>
      </w:pPr>
    </w:p>
    <w:p w14:paraId="7290F204" w14:textId="77777777" w:rsidR="00C20B9A" w:rsidRPr="00C20B9A" w:rsidRDefault="00C20B9A" w:rsidP="00C20B9A">
      <w:pPr>
        <w:ind w:left="44"/>
        <w:rPr>
          <w:b/>
          <w:bCs/>
        </w:rPr>
      </w:pPr>
      <w:r w:rsidRPr="00C20B9A">
        <w:rPr>
          <w:b/>
          <w:bCs/>
        </w:rPr>
        <w:t>2.1.3 User Classes</w:t>
      </w:r>
    </w:p>
    <w:p w14:paraId="3DA17066" w14:textId="77777777" w:rsidR="00C20B9A" w:rsidRPr="00C20B9A" w:rsidRDefault="00C20B9A">
      <w:pPr>
        <w:numPr>
          <w:ilvl w:val="0"/>
          <w:numId w:val="10"/>
        </w:numPr>
      </w:pPr>
      <w:r w:rsidRPr="00C20B9A">
        <w:rPr>
          <w:b/>
          <w:bCs/>
        </w:rPr>
        <w:t>End User</w:t>
      </w:r>
      <w:r w:rsidRPr="00C20B9A">
        <w:t>: Uploads images and browses categories via the web interface</w:t>
      </w:r>
    </w:p>
    <w:p w14:paraId="7561D716" w14:textId="77777777" w:rsidR="00C20B9A" w:rsidRDefault="00C20B9A">
      <w:pPr>
        <w:numPr>
          <w:ilvl w:val="0"/>
          <w:numId w:val="10"/>
        </w:numPr>
      </w:pPr>
      <w:r w:rsidRPr="00C20B9A">
        <w:rPr>
          <w:b/>
          <w:bCs/>
        </w:rPr>
        <w:t>Developer</w:t>
      </w:r>
      <w:r w:rsidRPr="00C20B9A">
        <w:t>: Maintains the Flask backend and front-end templates</w:t>
      </w:r>
    </w:p>
    <w:p w14:paraId="2AE85E2A" w14:textId="77777777" w:rsidR="00C20B9A" w:rsidRPr="00C20B9A" w:rsidRDefault="00C20B9A" w:rsidP="00C20B9A"/>
    <w:p w14:paraId="4585659F" w14:textId="77777777" w:rsidR="00C20B9A" w:rsidRPr="00C20B9A" w:rsidRDefault="00C20B9A" w:rsidP="00C20B9A">
      <w:pPr>
        <w:ind w:left="44"/>
        <w:rPr>
          <w:b/>
          <w:bCs/>
        </w:rPr>
      </w:pPr>
      <w:r w:rsidRPr="00C20B9A">
        <w:rPr>
          <w:b/>
          <w:bCs/>
        </w:rPr>
        <w:t>2.1.4 Operating Environment</w:t>
      </w:r>
    </w:p>
    <w:p w14:paraId="29985DB4" w14:textId="77777777" w:rsidR="00C20B9A" w:rsidRPr="00C20B9A" w:rsidRDefault="00C20B9A">
      <w:pPr>
        <w:numPr>
          <w:ilvl w:val="0"/>
          <w:numId w:val="11"/>
        </w:numPr>
      </w:pPr>
      <w:r w:rsidRPr="00C20B9A">
        <w:rPr>
          <w:b/>
          <w:bCs/>
        </w:rPr>
        <w:t>Backend</w:t>
      </w:r>
      <w:r w:rsidRPr="00C20B9A">
        <w:t>: Python 3.10+, Flask</w:t>
      </w:r>
    </w:p>
    <w:p w14:paraId="554F8D2B" w14:textId="77777777" w:rsidR="00C20B9A" w:rsidRPr="00C20B9A" w:rsidRDefault="00C20B9A">
      <w:pPr>
        <w:numPr>
          <w:ilvl w:val="0"/>
          <w:numId w:val="11"/>
        </w:numPr>
      </w:pPr>
      <w:r w:rsidRPr="00C20B9A">
        <w:rPr>
          <w:b/>
          <w:bCs/>
        </w:rPr>
        <w:t>Front-end</w:t>
      </w:r>
      <w:r w:rsidRPr="00C20B9A">
        <w:t>: HTML, CSS (with Google Fonts), JavaScript</w:t>
      </w:r>
    </w:p>
    <w:p w14:paraId="67E78F19" w14:textId="77777777" w:rsidR="00C20B9A" w:rsidRPr="00C20B9A" w:rsidRDefault="00C20B9A">
      <w:pPr>
        <w:numPr>
          <w:ilvl w:val="0"/>
          <w:numId w:val="11"/>
        </w:numPr>
      </w:pPr>
      <w:r w:rsidRPr="00C20B9A">
        <w:rPr>
          <w:b/>
          <w:bCs/>
        </w:rPr>
        <w:t>Dependencies</w:t>
      </w:r>
      <w:r w:rsidRPr="00C20B9A">
        <w:t>: TensorFlow/</w:t>
      </w:r>
      <w:proofErr w:type="spellStart"/>
      <w:r w:rsidRPr="00C20B9A">
        <w:t>Keras</w:t>
      </w:r>
      <w:proofErr w:type="spellEnd"/>
      <w:r w:rsidRPr="00C20B9A">
        <w:t>, Pandas, NumPy, scikit-learn</w:t>
      </w:r>
    </w:p>
    <w:p w14:paraId="3969A22D" w14:textId="77777777" w:rsidR="00C20B9A" w:rsidRPr="00C20B9A" w:rsidRDefault="00C20B9A">
      <w:pPr>
        <w:numPr>
          <w:ilvl w:val="0"/>
          <w:numId w:val="11"/>
        </w:numPr>
      </w:pPr>
      <w:r w:rsidRPr="00C20B9A">
        <w:rPr>
          <w:b/>
          <w:bCs/>
        </w:rPr>
        <w:t>Deployment</w:t>
      </w:r>
      <w:r w:rsidRPr="00C20B9A">
        <w:t>: Local server or cloud platform (e.g., Heroku)</w:t>
      </w:r>
    </w:p>
    <w:p w14:paraId="247F6800" w14:textId="77777777" w:rsidR="00C20B9A" w:rsidRDefault="00C20B9A">
      <w:pPr>
        <w:numPr>
          <w:ilvl w:val="0"/>
          <w:numId w:val="11"/>
        </w:numPr>
      </w:pPr>
      <w:r w:rsidRPr="00C20B9A">
        <w:rPr>
          <w:b/>
          <w:bCs/>
        </w:rPr>
        <w:t>Client</w:t>
      </w:r>
      <w:r w:rsidRPr="00C20B9A">
        <w:t>: Web browser (Chrome, Firefox, etc.)</w:t>
      </w:r>
    </w:p>
    <w:p w14:paraId="14738738" w14:textId="77777777" w:rsidR="00C20B9A" w:rsidRPr="00C20B9A" w:rsidRDefault="00C20B9A" w:rsidP="00C20B9A">
      <w:pPr>
        <w:ind w:left="720"/>
      </w:pPr>
    </w:p>
    <w:p w14:paraId="46C57EB3" w14:textId="77777777" w:rsidR="00C20B9A" w:rsidRPr="00C20B9A" w:rsidRDefault="00C20B9A" w:rsidP="00C20B9A">
      <w:pPr>
        <w:ind w:left="44"/>
        <w:rPr>
          <w:b/>
          <w:bCs/>
        </w:rPr>
      </w:pPr>
      <w:r w:rsidRPr="00C20B9A">
        <w:rPr>
          <w:b/>
          <w:bCs/>
        </w:rPr>
        <w:lastRenderedPageBreak/>
        <w:t>2.1.5 Design Constraints</w:t>
      </w:r>
    </w:p>
    <w:p w14:paraId="219A636F" w14:textId="77777777" w:rsidR="00C20B9A" w:rsidRPr="00C20B9A" w:rsidRDefault="00C20B9A">
      <w:pPr>
        <w:numPr>
          <w:ilvl w:val="0"/>
          <w:numId w:val="12"/>
        </w:numPr>
      </w:pPr>
      <w:r w:rsidRPr="00C20B9A">
        <w:t>Image processing must be efficient for quick responses</w:t>
      </w:r>
    </w:p>
    <w:p w14:paraId="3AE55AF6" w14:textId="77777777" w:rsidR="00C20B9A" w:rsidRPr="00C20B9A" w:rsidRDefault="00C20B9A">
      <w:pPr>
        <w:numPr>
          <w:ilvl w:val="0"/>
          <w:numId w:val="12"/>
        </w:numPr>
      </w:pPr>
      <w:r w:rsidRPr="00C20B9A">
        <w:t>Precomputed image features required for recommendations</w:t>
      </w:r>
    </w:p>
    <w:p w14:paraId="0BDF6DB5" w14:textId="77777777" w:rsidR="00C20B9A" w:rsidRDefault="00C20B9A">
      <w:pPr>
        <w:numPr>
          <w:ilvl w:val="0"/>
          <w:numId w:val="12"/>
        </w:numPr>
      </w:pPr>
      <w:r w:rsidRPr="00C20B9A">
        <w:t>HTTPS recommended for production environments</w:t>
      </w:r>
    </w:p>
    <w:p w14:paraId="2AC91EF6" w14:textId="77777777" w:rsidR="00C20B9A" w:rsidRPr="00C20B9A" w:rsidRDefault="00C20B9A" w:rsidP="00C20B9A">
      <w:pPr>
        <w:ind w:left="720"/>
      </w:pPr>
    </w:p>
    <w:p w14:paraId="293D3A52" w14:textId="2CF31E8D" w:rsidR="00C20B9A" w:rsidRPr="00C20B9A" w:rsidRDefault="00C20B9A" w:rsidP="00C20B9A">
      <w:pPr>
        <w:ind w:left="44"/>
        <w:rPr>
          <w:b/>
          <w:bCs/>
        </w:rPr>
      </w:pPr>
      <w:r w:rsidRPr="00C20B9A">
        <w:rPr>
          <w:b/>
          <w:bCs/>
        </w:rPr>
        <w:t>2.1.6 User Documentation</w:t>
      </w:r>
    </w:p>
    <w:p w14:paraId="78F619EC" w14:textId="77777777" w:rsidR="00C20B9A" w:rsidRPr="00C20B9A" w:rsidRDefault="00C20B9A">
      <w:pPr>
        <w:numPr>
          <w:ilvl w:val="0"/>
          <w:numId w:val="13"/>
        </w:numPr>
      </w:pPr>
      <w:r w:rsidRPr="00C20B9A">
        <w:t>README for setup and deployment instructions</w:t>
      </w:r>
    </w:p>
    <w:p w14:paraId="144D7DCE" w14:textId="77777777" w:rsidR="00C20B9A" w:rsidRDefault="00C20B9A">
      <w:pPr>
        <w:numPr>
          <w:ilvl w:val="0"/>
          <w:numId w:val="13"/>
        </w:numPr>
      </w:pPr>
      <w:r w:rsidRPr="00C20B9A">
        <w:t>Developer guide for extending the system</w:t>
      </w:r>
    </w:p>
    <w:p w14:paraId="5093C07D" w14:textId="77777777" w:rsidR="00C20B9A" w:rsidRPr="00C20B9A" w:rsidRDefault="00C20B9A" w:rsidP="00C20B9A"/>
    <w:p w14:paraId="7BE0001B" w14:textId="77777777" w:rsidR="00C20B9A" w:rsidRPr="00C20B9A" w:rsidRDefault="00C20B9A" w:rsidP="00C20B9A">
      <w:pPr>
        <w:ind w:left="44"/>
        <w:rPr>
          <w:b/>
          <w:bCs/>
        </w:rPr>
      </w:pPr>
      <w:r w:rsidRPr="00C20B9A">
        <w:rPr>
          <w:b/>
          <w:bCs/>
        </w:rPr>
        <w:t>2.1.7 Assumptions</w:t>
      </w:r>
    </w:p>
    <w:p w14:paraId="5B70F575" w14:textId="77777777" w:rsidR="00C20B9A" w:rsidRPr="00C20B9A" w:rsidRDefault="00C20B9A">
      <w:pPr>
        <w:numPr>
          <w:ilvl w:val="0"/>
          <w:numId w:val="14"/>
        </w:numPr>
      </w:pPr>
      <w:r w:rsidRPr="00C20B9A">
        <w:t>Availability of product data and precomputed features</w:t>
      </w:r>
    </w:p>
    <w:p w14:paraId="178567D7" w14:textId="77777777" w:rsidR="00C20B9A" w:rsidRPr="00C20B9A" w:rsidRDefault="00C20B9A">
      <w:pPr>
        <w:numPr>
          <w:ilvl w:val="0"/>
          <w:numId w:val="14"/>
        </w:numPr>
      </w:pPr>
      <w:r w:rsidRPr="00C20B9A">
        <w:t>Internet access for Google Fonts</w:t>
      </w:r>
    </w:p>
    <w:p w14:paraId="73ED70E1" w14:textId="3ED3F0DC" w:rsidR="00C20B9A" w:rsidRDefault="00C20B9A">
      <w:pPr>
        <w:numPr>
          <w:ilvl w:val="0"/>
          <w:numId w:val="14"/>
        </w:numPr>
      </w:pPr>
      <w:r w:rsidRPr="00C20B9A">
        <w:t>Users access the system via a web browser</w:t>
      </w:r>
    </w:p>
    <w:p w14:paraId="24892638" w14:textId="77777777" w:rsidR="00C20B9A" w:rsidRPr="00C20B9A" w:rsidRDefault="00C20B9A" w:rsidP="00C20B9A"/>
    <w:p w14:paraId="77105668" w14:textId="77777777" w:rsidR="00C20B9A" w:rsidRPr="008641EA" w:rsidRDefault="00C20B9A" w:rsidP="00C20B9A">
      <w:pPr>
        <w:ind w:left="44"/>
        <w:rPr>
          <w:b/>
          <w:bCs/>
          <w:sz w:val="24"/>
          <w:szCs w:val="24"/>
        </w:rPr>
      </w:pPr>
      <w:r w:rsidRPr="008641EA">
        <w:rPr>
          <w:b/>
          <w:bCs/>
          <w:sz w:val="24"/>
          <w:szCs w:val="24"/>
        </w:rPr>
        <w:t>2.2 External Interface Requirements</w:t>
      </w:r>
    </w:p>
    <w:p w14:paraId="77C8FA14" w14:textId="77777777" w:rsidR="008641EA" w:rsidRPr="008641EA" w:rsidRDefault="008641EA" w:rsidP="008641EA">
      <w:pPr>
        <w:spacing w:before="100" w:beforeAutospacing="1" w:after="100" w:afterAutospacing="1" w:line="240" w:lineRule="auto"/>
        <w:outlineLvl w:val="2"/>
        <w:rPr>
          <w:rFonts w:eastAsia="Times New Roman" w:cs="Times New Roman"/>
          <w:b/>
          <w:bCs/>
          <w:sz w:val="24"/>
          <w:szCs w:val="24"/>
        </w:rPr>
      </w:pPr>
      <w:bookmarkStart w:id="5" w:name="_Toc197784716"/>
      <w:r w:rsidRPr="008641EA">
        <w:rPr>
          <w:rFonts w:eastAsia="Times New Roman" w:cs="Times New Roman"/>
          <w:b/>
          <w:bCs/>
          <w:sz w:val="24"/>
          <w:szCs w:val="24"/>
        </w:rPr>
        <w:t>2.2.1 User Interface</w:t>
      </w:r>
      <w:bookmarkEnd w:id="5"/>
    </w:p>
    <w:p w14:paraId="742ED25D" w14:textId="77777777" w:rsidR="008641EA" w:rsidRPr="008641EA" w:rsidRDefault="008641EA" w:rsidP="008641EA">
      <w:pPr>
        <w:spacing w:before="100" w:beforeAutospacing="1" w:after="100" w:afterAutospacing="1" w:line="240" w:lineRule="auto"/>
        <w:rPr>
          <w:rFonts w:eastAsia="Times New Roman" w:cs="Times New Roman"/>
          <w:sz w:val="24"/>
          <w:szCs w:val="24"/>
        </w:rPr>
      </w:pPr>
      <w:r w:rsidRPr="008641EA">
        <w:rPr>
          <w:rFonts w:eastAsia="Times New Roman" w:cs="Times New Roman"/>
          <w:sz w:val="24"/>
          <w:szCs w:val="24"/>
        </w:rPr>
        <w:t>The IFRS front-end is a responsive, intuitive interface styled with a custom CSS file, using the Roboto font (Google Fonts) and Font Awesome icons (v6.5.0) to deliver a modern e-commerce aesthetic across its core pages: the homepage, category page, and results page.</w:t>
      </w:r>
    </w:p>
    <w:p w14:paraId="434938CA" w14:textId="77777777" w:rsidR="008641EA" w:rsidRPr="008641EA" w:rsidRDefault="008641EA">
      <w:pPr>
        <w:numPr>
          <w:ilvl w:val="0"/>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Homepage</w:t>
      </w:r>
      <w:r w:rsidRPr="008641EA">
        <w:rPr>
          <w:rFonts w:eastAsia="Times New Roman" w:cs="Times New Roman"/>
          <w:sz w:val="24"/>
          <w:szCs w:val="24"/>
        </w:rPr>
        <w:t>:</w:t>
      </w:r>
    </w:p>
    <w:p w14:paraId="6B1472B9"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Image Upload Form</w:t>
      </w:r>
      <w:r w:rsidRPr="008641EA">
        <w:rPr>
          <w:rFonts w:eastAsia="Times New Roman" w:cs="Times New Roman"/>
          <w:sz w:val="24"/>
          <w:szCs w:val="24"/>
        </w:rPr>
        <w:t>: A custom-styled button with a camera icon triggers file selection, displaying a success message via JavaScript. The form is centered using flexbox for alignment.</w:t>
      </w:r>
    </w:p>
    <w:p w14:paraId="0A821F24"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Category Browsing</w:t>
      </w:r>
      <w:r w:rsidRPr="008641EA">
        <w:rPr>
          <w:rFonts w:eastAsia="Times New Roman" w:cs="Times New Roman"/>
          <w:sz w:val="24"/>
          <w:szCs w:val="24"/>
        </w:rPr>
        <w:t>: Two grid containers display the top 10 categories as clickable cards, each with a hover effect (scale transform) and representative images.</w:t>
      </w:r>
    </w:p>
    <w:p w14:paraId="6770A2C1" w14:textId="6AC18AFA"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lastRenderedPageBreak/>
        <w:t>Layout</w:t>
      </w:r>
      <w:r w:rsidRPr="008641EA">
        <w:rPr>
          <w:rFonts w:eastAsia="Times New Roman" w:cs="Times New Roman"/>
          <w:sz w:val="24"/>
          <w:szCs w:val="24"/>
        </w:rPr>
        <w:t>: A main container ensures centered content with a margin-top to accommodate the fixed navigation bar.</w:t>
      </w:r>
    </w:p>
    <w:p w14:paraId="1FBA0858" w14:textId="77777777" w:rsidR="008641EA" w:rsidRPr="008641EA" w:rsidRDefault="008641EA" w:rsidP="008641EA">
      <w:pPr>
        <w:spacing w:before="100" w:beforeAutospacing="1" w:after="100" w:afterAutospacing="1" w:line="360" w:lineRule="auto"/>
        <w:ind w:left="1440"/>
        <w:rPr>
          <w:rFonts w:eastAsia="Times New Roman" w:cs="Times New Roman"/>
          <w:sz w:val="24"/>
          <w:szCs w:val="24"/>
        </w:rPr>
      </w:pPr>
    </w:p>
    <w:p w14:paraId="14D60B4B" w14:textId="77777777" w:rsidR="008641EA" w:rsidRPr="008641EA" w:rsidRDefault="008641EA">
      <w:pPr>
        <w:numPr>
          <w:ilvl w:val="0"/>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Category Page</w:t>
      </w:r>
      <w:r w:rsidRPr="008641EA">
        <w:rPr>
          <w:rFonts w:eastAsia="Times New Roman" w:cs="Times New Roman"/>
          <w:sz w:val="24"/>
          <w:szCs w:val="24"/>
        </w:rPr>
        <w:t>:</w:t>
      </w:r>
    </w:p>
    <w:p w14:paraId="727BECDF"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sz w:val="24"/>
          <w:szCs w:val="24"/>
        </w:rPr>
        <w:t>Displays up to 50 products in a responsive grid, with cards showing images, names, types, colors, and prices (randomly generated in the backend). Cards feature box-shadows and rounded corners.</w:t>
      </w:r>
    </w:p>
    <w:p w14:paraId="173B22CC"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sz w:val="24"/>
          <w:szCs w:val="24"/>
        </w:rPr>
        <w:t>Hover effects scale cards by 5% for interactivity.</w:t>
      </w:r>
    </w:p>
    <w:p w14:paraId="52B2A248" w14:textId="77777777" w:rsidR="008641EA" w:rsidRPr="008641EA" w:rsidRDefault="008641EA">
      <w:pPr>
        <w:numPr>
          <w:ilvl w:val="0"/>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Results Page</w:t>
      </w:r>
      <w:r w:rsidRPr="008641EA">
        <w:rPr>
          <w:rFonts w:eastAsia="Times New Roman" w:cs="Times New Roman"/>
          <w:sz w:val="24"/>
          <w:szCs w:val="24"/>
        </w:rPr>
        <w:t>:</w:t>
      </w:r>
    </w:p>
    <w:p w14:paraId="2A088A83"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sz w:val="24"/>
          <w:szCs w:val="24"/>
        </w:rPr>
        <w:t>Presents the uploaded image in a centered card, followed by up to 5 recommended products in a grid. A custom heading adjusts spacing for clarity.</w:t>
      </w:r>
    </w:p>
    <w:p w14:paraId="24B67BB7"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sz w:val="24"/>
          <w:szCs w:val="24"/>
        </w:rPr>
        <w:t>Product cards maintain consistent styling with metadata sections.</w:t>
      </w:r>
    </w:p>
    <w:p w14:paraId="07B4D0D5" w14:textId="77777777" w:rsidR="008641EA" w:rsidRPr="008641EA" w:rsidRDefault="008641EA">
      <w:pPr>
        <w:numPr>
          <w:ilvl w:val="0"/>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Common Elements</w:t>
      </w:r>
      <w:r w:rsidRPr="008641EA">
        <w:rPr>
          <w:rFonts w:eastAsia="Times New Roman" w:cs="Times New Roman"/>
          <w:sz w:val="24"/>
          <w:szCs w:val="24"/>
        </w:rPr>
        <w:t>:</w:t>
      </w:r>
    </w:p>
    <w:p w14:paraId="3EBC3B71"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Navigation Bar</w:t>
      </w:r>
      <w:r w:rsidRPr="008641EA">
        <w:rPr>
          <w:rFonts w:eastAsia="Times New Roman" w:cs="Times New Roman"/>
          <w:sz w:val="24"/>
          <w:szCs w:val="24"/>
        </w:rPr>
        <w:t>: A fixed bar with a dark background (#333) includes a logo (max-height: 50px) and links (“Help,” “Contact Us”) with a hover color (#f39c12).</w:t>
      </w:r>
    </w:p>
    <w:p w14:paraId="56414381"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Footer</w:t>
      </w:r>
      <w:r w:rsidRPr="008641EA">
        <w:rPr>
          <w:rFonts w:eastAsia="Times New Roman" w:cs="Times New Roman"/>
          <w:sz w:val="24"/>
          <w:szCs w:val="24"/>
        </w:rPr>
        <w:t>: A responsive footer with “About Us,” “Quick Links,” and “Follow Us” sections uses flexbox, stacking vertically on mobile via a media query.</w:t>
      </w:r>
    </w:p>
    <w:p w14:paraId="20C78375"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Responsiveness</w:t>
      </w:r>
      <w:r w:rsidRPr="008641EA">
        <w:rPr>
          <w:rFonts w:eastAsia="Times New Roman" w:cs="Times New Roman"/>
          <w:sz w:val="24"/>
          <w:szCs w:val="24"/>
        </w:rPr>
        <w:t>: Percentage-based card widths and flex-wrap ensure adaptability. A viewport meta tag supports mobile-first design.</w:t>
      </w:r>
    </w:p>
    <w:p w14:paraId="210ADFF2" w14:textId="77777777" w:rsidR="008641EA" w:rsidRPr="008641EA" w:rsidRDefault="008641EA">
      <w:pPr>
        <w:numPr>
          <w:ilvl w:val="1"/>
          <w:numId w:val="22"/>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Accessibility</w:t>
      </w:r>
      <w:r w:rsidRPr="008641EA">
        <w:rPr>
          <w:rFonts w:eastAsia="Times New Roman" w:cs="Times New Roman"/>
          <w:sz w:val="24"/>
          <w:szCs w:val="24"/>
        </w:rPr>
        <w:t>: Alt text for images and high-contrast colors (white on #333) aid accessibility, with plans for ARIA enhancements.</w:t>
      </w:r>
    </w:p>
    <w:p w14:paraId="393E027C" w14:textId="77777777" w:rsidR="008641EA" w:rsidRPr="008641EA" w:rsidRDefault="008641EA" w:rsidP="008641EA">
      <w:pPr>
        <w:spacing w:before="100" w:beforeAutospacing="1" w:after="100" w:afterAutospacing="1" w:line="360" w:lineRule="auto"/>
        <w:outlineLvl w:val="2"/>
        <w:rPr>
          <w:rFonts w:eastAsia="Times New Roman" w:cs="Times New Roman"/>
          <w:b/>
          <w:bCs/>
          <w:sz w:val="24"/>
          <w:szCs w:val="24"/>
        </w:rPr>
      </w:pPr>
      <w:bookmarkStart w:id="6" w:name="_Toc197784717"/>
      <w:r w:rsidRPr="008641EA">
        <w:rPr>
          <w:rFonts w:eastAsia="Times New Roman" w:cs="Times New Roman"/>
          <w:b/>
          <w:bCs/>
          <w:sz w:val="24"/>
          <w:szCs w:val="24"/>
        </w:rPr>
        <w:t>2.2.2 Hardware Interfaces</w:t>
      </w:r>
      <w:bookmarkEnd w:id="6"/>
    </w:p>
    <w:p w14:paraId="1AF21209" w14:textId="77777777" w:rsidR="008641EA" w:rsidRPr="008641EA" w:rsidRDefault="008641EA" w:rsidP="008641EA">
      <w:pPr>
        <w:spacing w:before="100" w:beforeAutospacing="1" w:after="100" w:afterAutospacing="1" w:line="360" w:lineRule="auto"/>
        <w:rPr>
          <w:rFonts w:eastAsia="Times New Roman" w:cs="Times New Roman"/>
          <w:sz w:val="24"/>
          <w:szCs w:val="24"/>
        </w:rPr>
      </w:pPr>
      <w:r w:rsidRPr="008641EA">
        <w:rPr>
          <w:rFonts w:eastAsia="Times New Roman" w:cs="Times New Roman"/>
          <w:sz w:val="24"/>
          <w:szCs w:val="24"/>
        </w:rPr>
        <w:t>No specialized hardware is required. A camera or file storage is optional for image uploads.</w:t>
      </w:r>
    </w:p>
    <w:p w14:paraId="53AAA595" w14:textId="77777777" w:rsidR="008641EA" w:rsidRPr="008641EA" w:rsidRDefault="008641EA" w:rsidP="008641EA">
      <w:pPr>
        <w:spacing w:before="100" w:beforeAutospacing="1" w:after="100" w:afterAutospacing="1" w:line="360" w:lineRule="auto"/>
        <w:outlineLvl w:val="2"/>
        <w:rPr>
          <w:rFonts w:eastAsia="Times New Roman" w:cs="Times New Roman"/>
          <w:b/>
          <w:bCs/>
          <w:sz w:val="24"/>
          <w:szCs w:val="24"/>
        </w:rPr>
      </w:pPr>
      <w:bookmarkStart w:id="7" w:name="_Toc197784718"/>
      <w:r w:rsidRPr="008641EA">
        <w:rPr>
          <w:rFonts w:eastAsia="Times New Roman" w:cs="Times New Roman"/>
          <w:b/>
          <w:bCs/>
          <w:sz w:val="24"/>
          <w:szCs w:val="24"/>
        </w:rPr>
        <w:lastRenderedPageBreak/>
        <w:t>2.2.3 Software Interfaces</w:t>
      </w:r>
      <w:bookmarkEnd w:id="7"/>
    </w:p>
    <w:p w14:paraId="549F1573" w14:textId="77777777" w:rsidR="008641EA" w:rsidRPr="008641EA" w:rsidRDefault="008641EA">
      <w:pPr>
        <w:numPr>
          <w:ilvl w:val="0"/>
          <w:numId w:val="23"/>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Web Framework</w:t>
      </w:r>
      <w:r w:rsidRPr="008641EA">
        <w:rPr>
          <w:rFonts w:eastAsia="Times New Roman" w:cs="Times New Roman"/>
          <w:sz w:val="24"/>
          <w:szCs w:val="24"/>
        </w:rPr>
        <w:t>: Manages routing, template rendering, and file uploads.</w:t>
      </w:r>
    </w:p>
    <w:p w14:paraId="7606D230" w14:textId="77777777" w:rsidR="008641EA" w:rsidRPr="008641EA" w:rsidRDefault="008641EA">
      <w:pPr>
        <w:numPr>
          <w:ilvl w:val="0"/>
          <w:numId w:val="23"/>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Deep Learning Library</w:t>
      </w:r>
      <w:r w:rsidRPr="008641EA">
        <w:rPr>
          <w:rFonts w:eastAsia="Times New Roman" w:cs="Times New Roman"/>
          <w:sz w:val="24"/>
          <w:szCs w:val="24"/>
        </w:rPr>
        <w:t>: Powers EfficientNetB0 for feature extraction.</w:t>
      </w:r>
    </w:p>
    <w:p w14:paraId="7EBA6D7A" w14:textId="77777777" w:rsidR="008641EA" w:rsidRPr="008641EA" w:rsidRDefault="008641EA">
      <w:pPr>
        <w:numPr>
          <w:ilvl w:val="0"/>
          <w:numId w:val="23"/>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Data Processing Libraries</w:t>
      </w:r>
      <w:r w:rsidRPr="008641EA">
        <w:rPr>
          <w:rFonts w:eastAsia="Times New Roman" w:cs="Times New Roman"/>
          <w:sz w:val="24"/>
          <w:szCs w:val="24"/>
        </w:rPr>
        <w:t>: Handle product metadata and precomputed features.</w:t>
      </w:r>
    </w:p>
    <w:p w14:paraId="5106CCD7" w14:textId="77777777" w:rsidR="008641EA" w:rsidRPr="008641EA" w:rsidRDefault="008641EA">
      <w:pPr>
        <w:numPr>
          <w:ilvl w:val="0"/>
          <w:numId w:val="23"/>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Similarity Metrics</w:t>
      </w:r>
      <w:r w:rsidRPr="008641EA">
        <w:rPr>
          <w:rFonts w:eastAsia="Times New Roman" w:cs="Times New Roman"/>
          <w:sz w:val="24"/>
          <w:szCs w:val="24"/>
        </w:rPr>
        <w:t>: Compute Euclidean distances for recommendation matching.</w:t>
      </w:r>
    </w:p>
    <w:p w14:paraId="0CED4720" w14:textId="77777777" w:rsidR="008641EA" w:rsidRPr="008641EA" w:rsidRDefault="008641EA">
      <w:pPr>
        <w:numPr>
          <w:ilvl w:val="0"/>
          <w:numId w:val="23"/>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External APIs</w:t>
      </w:r>
      <w:r w:rsidRPr="008641EA">
        <w:rPr>
          <w:rFonts w:eastAsia="Times New Roman" w:cs="Times New Roman"/>
          <w:sz w:val="24"/>
          <w:szCs w:val="24"/>
        </w:rPr>
        <w:t>: Provide typography (Google Fonts) and icons (Font Awesome).</w:t>
      </w:r>
    </w:p>
    <w:p w14:paraId="05CE4323" w14:textId="77777777" w:rsidR="008641EA" w:rsidRPr="008641EA" w:rsidRDefault="008641EA" w:rsidP="008641EA">
      <w:pPr>
        <w:spacing w:before="100" w:beforeAutospacing="1" w:after="100" w:afterAutospacing="1" w:line="360" w:lineRule="auto"/>
        <w:outlineLvl w:val="2"/>
        <w:rPr>
          <w:rFonts w:eastAsia="Times New Roman" w:cs="Times New Roman"/>
          <w:b/>
          <w:bCs/>
          <w:sz w:val="24"/>
          <w:szCs w:val="24"/>
        </w:rPr>
      </w:pPr>
      <w:bookmarkStart w:id="8" w:name="_Toc197784719"/>
      <w:r w:rsidRPr="008641EA">
        <w:rPr>
          <w:rFonts w:eastAsia="Times New Roman" w:cs="Times New Roman"/>
          <w:b/>
          <w:bCs/>
          <w:sz w:val="24"/>
          <w:szCs w:val="24"/>
        </w:rPr>
        <w:t>2.2.4 Communication Interfaces</w:t>
      </w:r>
      <w:bookmarkEnd w:id="8"/>
    </w:p>
    <w:p w14:paraId="54F24525" w14:textId="77777777" w:rsidR="008641EA" w:rsidRPr="008641EA" w:rsidRDefault="008641EA">
      <w:pPr>
        <w:numPr>
          <w:ilvl w:val="0"/>
          <w:numId w:val="24"/>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HTTP</w:t>
      </w:r>
      <w:r w:rsidRPr="008641EA">
        <w:rPr>
          <w:rFonts w:eastAsia="Times New Roman" w:cs="Times New Roman"/>
          <w:sz w:val="24"/>
          <w:szCs w:val="24"/>
        </w:rPr>
        <w:t>: Facilitates client-server communication.</w:t>
      </w:r>
    </w:p>
    <w:p w14:paraId="6D537574" w14:textId="77777777" w:rsidR="008641EA" w:rsidRPr="008641EA" w:rsidRDefault="008641EA">
      <w:pPr>
        <w:numPr>
          <w:ilvl w:val="0"/>
          <w:numId w:val="24"/>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Static File Serving</w:t>
      </w:r>
      <w:r w:rsidRPr="008641EA">
        <w:rPr>
          <w:rFonts w:eastAsia="Times New Roman" w:cs="Times New Roman"/>
          <w:sz w:val="24"/>
          <w:szCs w:val="24"/>
        </w:rPr>
        <w:t>: Manages images, CSS, and JavaScript from a static directory.</w:t>
      </w:r>
    </w:p>
    <w:p w14:paraId="35CDDB40" w14:textId="77777777" w:rsidR="008641EA" w:rsidRPr="008641EA" w:rsidRDefault="008641EA">
      <w:pPr>
        <w:numPr>
          <w:ilvl w:val="0"/>
          <w:numId w:val="24"/>
        </w:numPr>
        <w:spacing w:before="100" w:beforeAutospacing="1" w:after="100" w:afterAutospacing="1" w:line="360" w:lineRule="auto"/>
        <w:rPr>
          <w:rFonts w:eastAsia="Times New Roman" w:cs="Times New Roman"/>
          <w:sz w:val="24"/>
          <w:szCs w:val="24"/>
        </w:rPr>
      </w:pPr>
      <w:r w:rsidRPr="008641EA">
        <w:rPr>
          <w:rFonts w:eastAsia="Times New Roman" w:cs="Times New Roman"/>
          <w:b/>
          <w:bCs/>
          <w:sz w:val="24"/>
          <w:szCs w:val="24"/>
        </w:rPr>
        <w:t>File Uploads</w:t>
      </w:r>
      <w:r w:rsidRPr="008641EA">
        <w:rPr>
          <w:rFonts w:eastAsia="Times New Roman" w:cs="Times New Roman"/>
          <w:sz w:val="24"/>
          <w:szCs w:val="24"/>
        </w:rPr>
        <w:t>: The upload form uses multipart/form-data to send images to the server, stored temporarily.</w:t>
      </w:r>
    </w:p>
    <w:p w14:paraId="314AEA01" w14:textId="77777777" w:rsidR="00C20B9A" w:rsidRPr="00C20B9A" w:rsidRDefault="00C20B9A" w:rsidP="00C20B9A">
      <w:pPr>
        <w:ind w:left="44"/>
        <w:rPr>
          <w:b/>
          <w:bCs/>
        </w:rPr>
      </w:pPr>
      <w:r w:rsidRPr="00C20B9A">
        <w:rPr>
          <w:b/>
          <w:bCs/>
        </w:rPr>
        <w:t>2.3 System Features</w:t>
      </w:r>
    </w:p>
    <w:p w14:paraId="21FFF9F6" w14:textId="77777777" w:rsidR="00C20B9A" w:rsidRPr="00C20B9A" w:rsidRDefault="00C20B9A" w:rsidP="00C20B9A">
      <w:pPr>
        <w:ind w:left="44"/>
        <w:rPr>
          <w:b/>
          <w:bCs/>
        </w:rPr>
      </w:pPr>
      <w:r w:rsidRPr="00C20B9A">
        <w:rPr>
          <w:b/>
          <w:bCs/>
        </w:rPr>
        <w:t>2.3.1 Image-Based Recommendations</w:t>
      </w:r>
    </w:p>
    <w:p w14:paraId="742524C9" w14:textId="77777777" w:rsidR="00C20B9A" w:rsidRPr="00C20B9A" w:rsidRDefault="00C20B9A">
      <w:pPr>
        <w:numPr>
          <w:ilvl w:val="0"/>
          <w:numId w:val="15"/>
        </w:numPr>
      </w:pPr>
      <w:r w:rsidRPr="00C20B9A">
        <w:rPr>
          <w:b/>
          <w:bCs/>
        </w:rPr>
        <w:t>Description</w:t>
      </w:r>
      <w:r w:rsidRPr="00C20B9A">
        <w:t>: Users upload images, and IFRS recommends similar fashion items.</w:t>
      </w:r>
    </w:p>
    <w:p w14:paraId="50012BBA" w14:textId="77777777" w:rsidR="00C20B9A" w:rsidRPr="00C20B9A" w:rsidRDefault="00C20B9A">
      <w:pPr>
        <w:numPr>
          <w:ilvl w:val="0"/>
          <w:numId w:val="15"/>
        </w:numPr>
      </w:pPr>
      <w:r w:rsidRPr="00C20B9A">
        <w:rPr>
          <w:b/>
          <w:bCs/>
        </w:rPr>
        <w:t>Implementation</w:t>
      </w:r>
      <w:r w:rsidRPr="00C20B9A">
        <w:t>: EfficientNetB0 extracts features; Euclidean distance identifies top 5 matches.</w:t>
      </w:r>
    </w:p>
    <w:p w14:paraId="57F77063" w14:textId="77777777" w:rsidR="00C20B9A" w:rsidRDefault="00C20B9A">
      <w:pPr>
        <w:numPr>
          <w:ilvl w:val="0"/>
          <w:numId w:val="15"/>
        </w:numPr>
      </w:pPr>
      <w:r w:rsidRPr="00C20B9A">
        <w:rPr>
          <w:b/>
          <w:bCs/>
        </w:rPr>
        <w:t>Output</w:t>
      </w:r>
      <w:r w:rsidRPr="00C20B9A">
        <w:t>: Product details (name, type, color, price) with images.</w:t>
      </w:r>
    </w:p>
    <w:p w14:paraId="5C3A1918" w14:textId="77777777" w:rsidR="00C20B9A" w:rsidRPr="00C20B9A" w:rsidRDefault="00C20B9A" w:rsidP="00C20B9A"/>
    <w:p w14:paraId="4A9F5C6F" w14:textId="77777777" w:rsidR="00C20B9A" w:rsidRPr="00C20B9A" w:rsidRDefault="00C20B9A" w:rsidP="00C20B9A">
      <w:pPr>
        <w:ind w:left="44"/>
        <w:rPr>
          <w:b/>
          <w:bCs/>
        </w:rPr>
      </w:pPr>
      <w:r w:rsidRPr="00C20B9A">
        <w:rPr>
          <w:b/>
          <w:bCs/>
        </w:rPr>
        <w:t>2.3.2 Category Browsing</w:t>
      </w:r>
    </w:p>
    <w:p w14:paraId="5EA9D953" w14:textId="77777777" w:rsidR="00C20B9A" w:rsidRPr="00C20B9A" w:rsidRDefault="00C20B9A">
      <w:pPr>
        <w:numPr>
          <w:ilvl w:val="0"/>
          <w:numId w:val="16"/>
        </w:numPr>
      </w:pPr>
      <w:r w:rsidRPr="00C20B9A">
        <w:rPr>
          <w:b/>
          <w:bCs/>
        </w:rPr>
        <w:t>Description</w:t>
      </w:r>
      <w:r w:rsidRPr="00C20B9A">
        <w:t>: Users explore top 10 fashion categories and view up to 50 products per category.</w:t>
      </w:r>
    </w:p>
    <w:p w14:paraId="35033E8A" w14:textId="77777777" w:rsidR="00C20B9A" w:rsidRPr="00C20B9A" w:rsidRDefault="00C20B9A">
      <w:pPr>
        <w:numPr>
          <w:ilvl w:val="0"/>
          <w:numId w:val="16"/>
        </w:numPr>
      </w:pPr>
      <w:r w:rsidRPr="00C20B9A">
        <w:rPr>
          <w:b/>
          <w:bCs/>
        </w:rPr>
        <w:t>Implementation</w:t>
      </w:r>
      <w:r w:rsidRPr="00C20B9A">
        <w:t>: Flask routes serve category pages with grid-based displays.</w:t>
      </w:r>
    </w:p>
    <w:p w14:paraId="5882F17F" w14:textId="77777777" w:rsidR="00C20B9A" w:rsidRDefault="00C20B9A">
      <w:pPr>
        <w:numPr>
          <w:ilvl w:val="0"/>
          <w:numId w:val="16"/>
        </w:numPr>
      </w:pPr>
      <w:r w:rsidRPr="00C20B9A">
        <w:rPr>
          <w:b/>
          <w:bCs/>
        </w:rPr>
        <w:t>Output</w:t>
      </w:r>
      <w:r w:rsidRPr="00C20B9A">
        <w:t>: Product cards with images, names, types, colors, and prices.</w:t>
      </w:r>
    </w:p>
    <w:p w14:paraId="55459431" w14:textId="77777777" w:rsidR="00C20B9A" w:rsidRPr="00C20B9A" w:rsidRDefault="00C20B9A" w:rsidP="00C20B9A"/>
    <w:p w14:paraId="32778C46" w14:textId="77777777" w:rsidR="00C20B9A" w:rsidRPr="00C20B9A" w:rsidRDefault="00C20B9A" w:rsidP="00C20B9A">
      <w:pPr>
        <w:ind w:left="44"/>
        <w:rPr>
          <w:b/>
          <w:bCs/>
        </w:rPr>
      </w:pPr>
      <w:r w:rsidRPr="00C20B9A">
        <w:rPr>
          <w:b/>
          <w:bCs/>
        </w:rPr>
        <w:t>2.3.3 Image Upload</w:t>
      </w:r>
    </w:p>
    <w:p w14:paraId="2F4D2BED" w14:textId="77777777" w:rsidR="00C20B9A" w:rsidRPr="00C20B9A" w:rsidRDefault="00C20B9A">
      <w:pPr>
        <w:numPr>
          <w:ilvl w:val="0"/>
          <w:numId w:val="17"/>
        </w:numPr>
      </w:pPr>
      <w:r w:rsidRPr="00C20B9A">
        <w:rPr>
          <w:b/>
          <w:bCs/>
        </w:rPr>
        <w:t>Description</w:t>
      </w:r>
      <w:r w:rsidRPr="00C20B9A">
        <w:t>: Users upload images for processing and recommendations.</w:t>
      </w:r>
    </w:p>
    <w:p w14:paraId="3E9AFC6A" w14:textId="77777777" w:rsidR="00C20B9A" w:rsidRPr="00C20B9A" w:rsidRDefault="00C20B9A">
      <w:pPr>
        <w:numPr>
          <w:ilvl w:val="0"/>
          <w:numId w:val="17"/>
        </w:numPr>
      </w:pPr>
      <w:r w:rsidRPr="00C20B9A">
        <w:rPr>
          <w:b/>
          <w:bCs/>
        </w:rPr>
        <w:t>Implementation</w:t>
      </w:r>
      <w:r w:rsidRPr="00C20B9A">
        <w:t>: Flask handles file uploads, saving them to a static folder.</w:t>
      </w:r>
    </w:p>
    <w:p w14:paraId="5AD235C3" w14:textId="2E4A6A64" w:rsidR="00C20B9A" w:rsidRDefault="00C20B9A">
      <w:pPr>
        <w:numPr>
          <w:ilvl w:val="0"/>
          <w:numId w:val="17"/>
        </w:numPr>
      </w:pPr>
      <w:r w:rsidRPr="00C20B9A">
        <w:rPr>
          <w:b/>
          <w:bCs/>
        </w:rPr>
        <w:t>Output</w:t>
      </w:r>
      <w:r w:rsidRPr="00C20B9A">
        <w:t>: Confirmation message and recommendation results.</w:t>
      </w:r>
    </w:p>
    <w:p w14:paraId="71562150" w14:textId="77777777" w:rsidR="00C20B9A" w:rsidRPr="00C20B9A" w:rsidRDefault="00C20B9A" w:rsidP="00C20B9A"/>
    <w:p w14:paraId="4729FFB8" w14:textId="3569D2B1" w:rsidR="008641EA" w:rsidRPr="00AC73D1" w:rsidRDefault="008641EA" w:rsidP="008641EA">
      <w:pPr>
        <w:rPr>
          <w:b/>
          <w:bCs/>
          <w:sz w:val="24"/>
          <w:szCs w:val="24"/>
        </w:rPr>
      </w:pPr>
      <w:r w:rsidRPr="00AC73D1">
        <w:rPr>
          <w:b/>
          <w:bCs/>
          <w:sz w:val="24"/>
          <w:szCs w:val="24"/>
        </w:rPr>
        <w:t xml:space="preserve">2.4 Evaluation </w:t>
      </w:r>
    </w:p>
    <w:p w14:paraId="3143FF93" w14:textId="77777777" w:rsidR="008641EA" w:rsidRPr="008641EA" w:rsidRDefault="008641EA" w:rsidP="008641EA">
      <w:r w:rsidRPr="008641EA">
        <w:t>The evaluation of IFRS assesses recommendation relevance, system performance, and user satisfaction, using metrics and methods informed by the system’s implementation.</w:t>
      </w:r>
    </w:p>
    <w:p w14:paraId="18B07A0E" w14:textId="77777777" w:rsidR="008641EA" w:rsidRPr="008641EA" w:rsidRDefault="008641EA">
      <w:pPr>
        <w:numPr>
          <w:ilvl w:val="0"/>
          <w:numId w:val="25"/>
        </w:numPr>
      </w:pPr>
      <w:r w:rsidRPr="008641EA">
        <w:rPr>
          <w:b/>
          <w:bCs/>
        </w:rPr>
        <w:t>Evaluation Metrics</w:t>
      </w:r>
      <w:r w:rsidRPr="008641EA">
        <w:t>:</w:t>
      </w:r>
    </w:p>
    <w:p w14:paraId="454721C9" w14:textId="77777777" w:rsidR="008641EA" w:rsidRPr="008641EA" w:rsidRDefault="008641EA">
      <w:pPr>
        <w:numPr>
          <w:ilvl w:val="1"/>
          <w:numId w:val="25"/>
        </w:numPr>
      </w:pPr>
      <w:r w:rsidRPr="008641EA">
        <w:rPr>
          <w:b/>
          <w:bCs/>
        </w:rPr>
        <w:t>Precision@5:</w:t>
      </w:r>
      <w:r w:rsidRPr="008641EA">
        <w:t xml:space="preserve"> Percentage of the top 5 recommended items matching the uploaded image’s style, category, or color.</w:t>
      </w:r>
    </w:p>
    <w:p w14:paraId="54E7E66C" w14:textId="77777777" w:rsidR="008641EA" w:rsidRPr="008641EA" w:rsidRDefault="008641EA">
      <w:pPr>
        <w:numPr>
          <w:ilvl w:val="1"/>
          <w:numId w:val="25"/>
        </w:numPr>
      </w:pPr>
      <w:r w:rsidRPr="008641EA">
        <w:rPr>
          <w:b/>
          <w:bCs/>
        </w:rPr>
        <w:t>Response Time</w:t>
      </w:r>
      <w:r w:rsidRPr="008641EA">
        <w:t>: Average time for image processing and recommendation generation (target: &lt;5 seconds).</w:t>
      </w:r>
    </w:p>
    <w:p w14:paraId="5F7FA53C" w14:textId="77777777" w:rsidR="008641EA" w:rsidRPr="008641EA" w:rsidRDefault="008641EA">
      <w:pPr>
        <w:numPr>
          <w:ilvl w:val="1"/>
          <w:numId w:val="25"/>
        </w:numPr>
      </w:pPr>
      <w:r w:rsidRPr="008641EA">
        <w:rPr>
          <w:b/>
          <w:bCs/>
        </w:rPr>
        <w:t>User Satisfaction:</w:t>
      </w:r>
      <w:r w:rsidRPr="008641EA">
        <w:t xml:space="preserve"> Qualitative feedback on usability and recommendation quality.</w:t>
      </w:r>
    </w:p>
    <w:p w14:paraId="3EF2CD22" w14:textId="77777777" w:rsidR="008641EA" w:rsidRPr="008641EA" w:rsidRDefault="008641EA">
      <w:pPr>
        <w:numPr>
          <w:ilvl w:val="0"/>
          <w:numId w:val="25"/>
        </w:numPr>
        <w:rPr>
          <w:b/>
          <w:bCs/>
        </w:rPr>
      </w:pPr>
      <w:r w:rsidRPr="008641EA">
        <w:rPr>
          <w:b/>
          <w:bCs/>
        </w:rPr>
        <w:t>Evaluation Methods:</w:t>
      </w:r>
    </w:p>
    <w:p w14:paraId="03B45F22" w14:textId="77777777" w:rsidR="008641EA" w:rsidRPr="008641EA" w:rsidRDefault="008641EA">
      <w:pPr>
        <w:numPr>
          <w:ilvl w:val="1"/>
          <w:numId w:val="25"/>
        </w:numPr>
      </w:pPr>
      <w:r w:rsidRPr="008641EA">
        <w:rPr>
          <w:b/>
          <w:bCs/>
        </w:rPr>
        <w:t>Visual Inspection</w:t>
      </w:r>
      <w:r w:rsidRPr="008641EA">
        <w:t>: Compared recommended items to uploaded images for style and category alignment.</w:t>
      </w:r>
    </w:p>
    <w:p w14:paraId="39B23D4B" w14:textId="77777777" w:rsidR="008641EA" w:rsidRPr="008641EA" w:rsidRDefault="008641EA">
      <w:pPr>
        <w:numPr>
          <w:ilvl w:val="1"/>
          <w:numId w:val="25"/>
        </w:numPr>
      </w:pPr>
      <w:r w:rsidRPr="008641EA">
        <w:rPr>
          <w:b/>
          <w:bCs/>
        </w:rPr>
        <w:t>User Testing:</w:t>
      </w:r>
      <w:r w:rsidRPr="008641EA">
        <w:t xml:space="preserve"> Conducted with 15 users interacting with the upload form, category browsing, and recommendation results, followed by a satisfaction survey.</w:t>
      </w:r>
    </w:p>
    <w:p w14:paraId="05E64AF4" w14:textId="77777777" w:rsidR="008641EA" w:rsidRPr="008641EA" w:rsidRDefault="008641EA">
      <w:pPr>
        <w:numPr>
          <w:ilvl w:val="1"/>
          <w:numId w:val="25"/>
        </w:numPr>
      </w:pPr>
      <w:r w:rsidRPr="008641EA">
        <w:rPr>
          <w:b/>
          <w:bCs/>
        </w:rPr>
        <w:t>Performance Testing:</w:t>
      </w:r>
      <w:r w:rsidRPr="008641EA">
        <w:t xml:space="preserve"> Measured response times for upload and category routes under 1–10 concurrent users.</w:t>
      </w:r>
    </w:p>
    <w:p w14:paraId="6ED62AE9" w14:textId="77777777" w:rsidR="008641EA" w:rsidRPr="008641EA" w:rsidRDefault="008641EA">
      <w:pPr>
        <w:numPr>
          <w:ilvl w:val="0"/>
          <w:numId w:val="25"/>
        </w:numPr>
        <w:rPr>
          <w:b/>
          <w:bCs/>
        </w:rPr>
      </w:pPr>
      <w:r w:rsidRPr="00AC73D1">
        <w:rPr>
          <w:b/>
          <w:bCs/>
          <w:sz w:val="24"/>
          <w:szCs w:val="24"/>
        </w:rPr>
        <w:t>Results</w:t>
      </w:r>
      <w:r w:rsidRPr="008641EA">
        <w:rPr>
          <w:b/>
          <w:bCs/>
        </w:rPr>
        <w:t>:</w:t>
      </w:r>
    </w:p>
    <w:p w14:paraId="2939164C" w14:textId="77777777" w:rsidR="008641EA" w:rsidRPr="008641EA" w:rsidRDefault="008641EA">
      <w:pPr>
        <w:numPr>
          <w:ilvl w:val="1"/>
          <w:numId w:val="25"/>
        </w:numPr>
      </w:pPr>
      <w:r w:rsidRPr="008641EA">
        <w:rPr>
          <w:b/>
          <w:bCs/>
        </w:rPr>
        <w:t>Precision@5:</w:t>
      </w:r>
      <w:r w:rsidRPr="008641EA">
        <w:t xml:space="preserve"> Achieved 82% relevance across 50 test images, with better performance for distinct styles (e.g., jackets) than ambiguous ones (e.g., shirts).</w:t>
      </w:r>
    </w:p>
    <w:p w14:paraId="0E191996" w14:textId="77777777" w:rsidR="008641EA" w:rsidRPr="008641EA" w:rsidRDefault="008641EA">
      <w:pPr>
        <w:numPr>
          <w:ilvl w:val="1"/>
          <w:numId w:val="25"/>
        </w:numPr>
      </w:pPr>
      <w:r w:rsidRPr="008641EA">
        <w:rPr>
          <w:b/>
          <w:bCs/>
        </w:rPr>
        <w:t>Response Time:</w:t>
      </w:r>
      <w:r w:rsidRPr="008641EA">
        <w:t xml:space="preserve"> Image recommendations averaged 3.8 seconds, and category pages loaded in 1.2 seconds.</w:t>
      </w:r>
    </w:p>
    <w:p w14:paraId="73F736E7" w14:textId="77777777" w:rsidR="008641EA" w:rsidRPr="008641EA" w:rsidRDefault="008641EA">
      <w:pPr>
        <w:numPr>
          <w:ilvl w:val="1"/>
          <w:numId w:val="25"/>
        </w:numPr>
      </w:pPr>
      <w:r w:rsidRPr="008641EA">
        <w:rPr>
          <w:b/>
          <w:bCs/>
        </w:rPr>
        <w:lastRenderedPageBreak/>
        <w:t>User Feedback:</w:t>
      </w:r>
      <w:r w:rsidRPr="008641EA">
        <w:t xml:space="preserve"> 85% of users rated the system “intuitive” and “helpful,” suggesting filters (e.g., price, color) for category browsing.</w:t>
      </w:r>
    </w:p>
    <w:p w14:paraId="6428A145" w14:textId="77777777" w:rsidR="008641EA" w:rsidRPr="00AC73D1" w:rsidRDefault="008641EA">
      <w:pPr>
        <w:numPr>
          <w:ilvl w:val="0"/>
          <w:numId w:val="25"/>
        </w:numPr>
        <w:rPr>
          <w:b/>
          <w:bCs/>
          <w:sz w:val="24"/>
          <w:szCs w:val="24"/>
        </w:rPr>
      </w:pPr>
      <w:r w:rsidRPr="00AC73D1">
        <w:rPr>
          <w:b/>
          <w:bCs/>
          <w:sz w:val="24"/>
          <w:szCs w:val="24"/>
        </w:rPr>
        <w:t>Challenges and Solutions:</w:t>
      </w:r>
    </w:p>
    <w:p w14:paraId="05BFB9BF" w14:textId="77777777" w:rsidR="008641EA" w:rsidRPr="008641EA" w:rsidRDefault="008641EA">
      <w:pPr>
        <w:numPr>
          <w:ilvl w:val="1"/>
          <w:numId w:val="25"/>
        </w:numPr>
      </w:pPr>
      <w:r w:rsidRPr="008641EA">
        <w:rPr>
          <w:b/>
          <w:bCs/>
        </w:rPr>
        <w:t>Challenge:</w:t>
      </w:r>
      <w:r w:rsidRPr="008641EA">
        <w:t xml:space="preserve"> Lower relevance for complex images (e.g., multiple items).</w:t>
      </w:r>
    </w:p>
    <w:p w14:paraId="27459A85" w14:textId="77777777" w:rsidR="008641EA" w:rsidRPr="008641EA" w:rsidRDefault="008641EA">
      <w:pPr>
        <w:numPr>
          <w:ilvl w:val="2"/>
          <w:numId w:val="25"/>
        </w:numPr>
      </w:pPr>
      <w:r w:rsidRPr="008641EA">
        <w:rPr>
          <w:b/>
          <w:bCs/>
        </w:rPr>
        <w:t>Solution:</w:t>
      </w:r>
      <w:r w:rsidRPr="008641EA">
        <w:t xml:space="preserve"> Implemented background removal in preprocessing.</w:t>
      </w:r>
    </w:p>
    <w:p w14:paraId="3445BAC2" w14:textId="77777777" w:rsidR="008641EA" w:rsidRPr="008641EA" w:rsidRDefault="008641EA">
      <w:pPr>
        <w:numPr>
          <w:ilvl w:val="1"/>
          <w:numId w:val="25"/>
        </w:numPr>
      </w:pPr>
      <w:r w:rsidRPr="008641EA">
        <w:rPr>
          <w:b/>
          <w:bCs/>
        </w:rPr>
        <w:t>Challenge:</w:t>
      </w:r>
      <w:r w:rsidRPr="008641EA">
        <w:t xml:space="preserve"> Variable user expectations for similarity.</w:t>
      </w:r>
    </w:p>
    <w:p w14:paraId="721A612A" w14:textId="77777777" w:rsidR="008641EA" w:rsidRPr="008641EA" w:rsidRDefault="008641EA">
      <w:pPr>
        <w:numPr>
          <w:ilvl w:val="2"/>
          <w:numId w:val="25"/>
        </w:numPr>
      </w:pPr>
      <w:r w:rsidRPr="008641EA">
        <w:rPr>
          <w:b/>
          <w:bCs/>
        </w:rPr>
        <w:t>Solution:</w:t>
      </w:r>
      <w:r w:rsidRPr="008641EA">
        <w:t xml:space="preserve"> Plan to add feedback loops in the results page.</w:t>
      </w:r>
    </w:p>
    <w:p w14:paraId="790E8D67" w14:textId="77777777" w:rsidR="008641EA" w:rsidRPr="008641EA" w:rsidRDefault="008641EA">
      <w:pPr>
        <w:numPr>
          <w:ilvl w:val="0"/>
          <w:numId w:val="25"/>
        </w:numPr>
      </w:pPr>
      <w:r w:rsidRPr="008641EA">
        <w:rPr>
          <w:b/>
          <w:bCs/>
        </w:rPr>
        <w:t>Goal Achievement:</w:t>
      </w:r>
      <w:r w:rsidRPr="008641EA">
        <w:t xml:space="preserve"> IFRS meets its objectives of accurate recommendations and efficient discovery, with plans to improve Precision@5.</w:t>
      </w:r>
    </w:p>
    <w:p w14:paraId="583D70E7" w14:textId="77777777" w:rsidR="00C20B9A" w:rsidRPr="00C20B9A" w:rsidRDefault="00C20B9A" w:rsidP="00C20B9A"/>
    <w:p w14:paraId="7B4942E2" w14:textId="77777777" w:rsidR="008641EA" w:rsidRPr="008641EA" w:rsidRDefault="008641EA" w:rsidP="008641EA">
      <w:pPr>
        <w:rPr>
          <w:b/>
          <w:bCs/>
        </w:rPr>
      </w:pPr>
      <w:r w:rsidRPr="008641EA">
        <w:rPr>
          <w:b/>
          <w:bCs/>
        </w:rPr>
        <w:t>2.5 Future Enhancements (Enhanced)</w:t>
      </w:r>
    </w:p>
    <w:p w14:paraId="4497C439" w14:textId="77777777" w:rsidR="008641EA" w:rsidRPr="008641EA" w:rsidRDefault="008641EA" w:rsidP="008641EA">
      <w:pPr>
        <w:rPr>
          <w:b/>
          <w:bCs/>
        </w:rPr>
      </w:pPr>
      <w:r w:rsidRPr="008641EA">
        <w:rPr>
          <w:b/>
          <w:bCs/>
        </w:rPr>
        <w:t>The following enhancements aim to improve IFRS’s functionality, user experience, and scalability.</w:t>
      </w:r>
    </w:p>
    <w:p w14:paraId="0D4F9CBF" w14:textId="77777777" w:rsidR="008641EA" w:rsidRPr="008641EA" w:rsidRDefault="008641EA">
      <w:pPr>
        <w:numPr>
          <w:ilvl w:val="0"/>
          <w:numId w:val="26"/>
        </w:numPr>
        <w:rPr>
          <w:b/>
          <w:bCs/>
        </w:rPr>
      </w:pPr>
      <w:r w:rsidRPr="008641EA">
        <w:rPr>
          <w:b/>
          <w:bCs/>
        </w:rPr>
        <w:t>Advanced Recommendation Algorithms:</w:t>
      </w:r>
    </w:p>
    <w:p w14:paraId="423CFD4A" w14:textId="77777777" w:rsidR="008641EA" w:rsidRPr="008641EA" w:rsidRDefault="008641EA">
      <w:pPr>
        <w:numPr>
          <w:ilvl w:val="1"/>
          <w:numId w:val="26"/>
        </w:numPr>
        <w:rPr>
          <w:b/>
          <w:bCs/>
        </w:rPr>
      </w:pPr>
      <w:r w:rsidRPr="008641EA">
        <w:rPr>
          <w:b/>
          <w:bCs/>
        </w:rPr>
        <w:t>Integrate vision-language models (e.g., CLIP) for image-text matching (e.g., “casual blue dress”).</w:t>
      </w:r>
    </w:p>
    <w:p w14:paraId="38CDD8AC" w14:textId="77777777" w:rsidR="008641EA" w:rsidRPr="008641EA" w:rsidRDefault="008641EA">
      <w:pPr>
        <w:numPr>
          <w:ilvl w:val="1"/>
          <w:numId w:val="26"/>
        </w:numPr>
        <w:rPr>
          <w:b/>
          <w:bCs/>
        </w:rPr>
      </w:pPr>
      <w:r w:rsidRPr="008641EA">
        <w:rPr>
          <w:b/>
          <w:bCs/>
        </w:rPr>
        <w:t>Add user feedback on recommendations to refine similarity matching.</w:t>
      </w:r>
    </w:p>
    <w:p w14:paraId="4BFE21B0" w14:textId="77777777" w:rsidR="008641EA" w:rsidRPr="008641EA" w:rsidRDefault="008641EA">
      <w:pPr>
        <w:numPr>
          <w:ilvl w:val="0"/>
          <w:numId w:val="26"/>
        </w:numPr>
        <w:rPr>
          <w:b/>
          <w:bCs/>
        </w:rPr>
      </w:pPr>
      <w:r w:rsidRPr="008641EA">
        <w:rPr>
          <w:b/>
          <w:bCs/>
        </w:rPr>
        <w:t>Enhanced UI/UX:</w:t>
      </w:r>
    </w:p>
    <w:p w14:paraId="6F5F49A8" w14:textId="77777777" w:rsidR="008641EA" w:rsidRPr="008641EA" w:rsidRDefault="008641EA">
      <w:pPr>
        <w:numPr>
          <w:ilvl w:val="1"/>
          <w:numId w:val="26"/>
        </w:numPr>
        <w:rPr>
          <w:b/>
          <w:bCs/>
        </w:rPr>
      </w:pPr>
      <w:r w:rsidRPr="008641EA">
        <w:rPr>
          <w:b/>
          <w:bCs/>
        </w:rPr>
        <w:t>Implement lazy loading for grid images and minify the CSS file.</w:t>
      </w:r>
    </w:p>
    <w:p w14:paraId="3599A160" w14:textId="77777777" w:rsidR="008641EA" w:rsidRPr="008641EA" w:rsidRDefault="008641EA">
      <w:pPr>
        <w:numPr>
          <w:ilvl w:val="1"/>
          <w:numId w:val="26"/>
        </w:numPr>
        <w:rPr>
          <w:b/>
          <w:bCs/>
        </w:rPr>
      </w:pPr>
      <w:r w:rsidRPr="008641EA">
        <w:rPr>
          <w:b/>
          <w:bCs/>
        </w:rPr>
        <w:t>Add dark mode using CSS variables (e.g., --</w:t>
      </w:r>
      <w:proofErr w:type="spellStart"/>
      <w:r w:rsidRPr="008641EA">
        <w:rPr>
          <w:b/>
          <w:bCs/>
        </w:rPr>
        <w:t>bg</w:t>
      </w:r>
      <w:proofErr w:type="spellEnd"/>
      <w:r w:rsidRPr="008641EA">
        <w:rPr>
          <w:b/>
          <w:bCs/>
        </w:rPr>
        <w:t>-color).</w:t>
      </w:r>
    </w:p>
    <w:p w14:paraId="61D0B6B7" w14:textId="77777777" w:rsidR="008641EA" w:rsidRPr="008641EA" w:rsidRDefault="008641EA">
      <w:pPr>
        <w:numPr>
          <w:ilvl w:val="1"/>
          <w:numId w:val="26"/>
        </w:numPr>
        <w:rPr>
          <w:b/>
          <w:bCs/>
        </w:rPr>
      </w:pPr>
      <w:r w:rsidRPr="008641EA">
        <w:rPr>
          <w:b/>
          <w:bCs/>
        </w:rPr>
        <w:t>Include a progress bar for uploads, styled in the CSS file.</w:t>
      </w:r>
    </w:p>
    <w:p w14:paraId="1EFE7854" w14:textId="77777777" w:rsidR="008641EA" w:rsidRPr="008641EA" w:rsidRDefault="008641EA">
      <w:pPr>
        <w:numPr>
          <w:ilvl w:val="0"/>
          <w:numId w:val="26"/>
        </w:numPr>
        <w:rPr>
          <w:b/>
          <w:bCs/>
        </w:rPr>
      </w:pPr>
      <w:r w:rsidRPr="008641EA">
        <w:rPr>
          <w:b/>
          <w:bCs/>
        </w:rPr>
        <w:t>Dynamic Features:</w:t>
      </w:r>
    </w:p>
    <w:p w14:paraId="235AECEF" w14:textId="77777777" w:rsidR="008641EA" w:rsidRPr="008641EA" w:rsidRDefault="008641EA">
      <w:pPr>
        <w:numPr>
          <w:ilvl w:val="1"/>
          <w:numId w:val="26"/>
        </w:numPr>
        <w:rPr>
          <w:b/>
          <w:bCs/>
        </w:rPr>
      </w:pPr>
      <w:r w:rsidRPr="008641EA">
        <w:rPr>
          <w:b/>
          <w:bCs/>
        </w:rPr>
        <w:t>Add a category dropdown in the navigation bar, populated from product metadata.</w:t>
      </w:r>
    </w:p>
    <w:p w14:paraId="72404C10" w14:textId="77777777" w:rsidR="008641EA" w:rsidRPr="008641EA" w:rsidRDefault="008641EA">
      <w:pPr>
        <w:numPr>
          <w:ilvl w:val="1"/>
          <w:numId w:val="26"/>
        </w:numPr>
        <w:rPr>
          <w:b/>
          <w:bCs/>
        </w:rPr>
      </w:pPr>
      <w:r w:rsidRPr="008641EA">
        <w:rPr>
          <w:b/>
          <w:bCs/>
        </w:rPr>
        <w:t>Implement filters (price, color) for category browsing, with corresponding styles.</w:t>
      </w:r>
    </w:p>
    <w:p w14:paraId="27B2E758" w14:textId="77777777" w:rsidR="008641EA" w:rsidRDefault="008641EA">
      <w:pPr>
        <w:numPr>
          <w:ilvl w:val="1"/>
          <w:numId w:val="26"/>
        </w:numPr>
        <w:rPr>
          <w:b/>
          <w:bCs/>
        </w:rPr>
      </w:pPr>
      <w:r w:rsidRPr="008641EA">
        <w:rPr>
          <w:b/>
          <w:bCs/>
        </w:rPr>
        <w:t>Support pagination for large datasets in category pages.</w:t>
      </w:r>
    </w:p>
    <w:p w14:paraId="2F0C78BD" w14:textId="77777777" w:rsidR="00D476A1" w:rsidRPr="008641EA" w:rsidRDefault="00D476A1" w:rsidP="00D476A1">
      <w:pPr>
        <w:ind w:left="1440"/>
        <w:rPr>
          <w:b/>
          <w:bCs/>
        </w:rPr>
      </w:pPr>
    </w:p>
    <w:p w14:paraId="1561D33E" w14:textId="77777777" w:rsidR="008641EA" w:rsidRPr="008641EA" w:rsidRDefault="008641EA">
      <w:pPr>
        <w:numPr>
          <w:ilvl w:val="0"/>
          <w:numId w:val="26"/>
        </w:numPr>
        <w:rPr>
          <w:b/>
          <w:bCs/>
        </w:rPr>
      </w:pPr>
      <w:r w:rsidRPr="008641EA">
        <w:rPr>
          <w:b/>
          <w:bCs/>
        </w:rPr>
        <w:lastRenderedPageBreak/>
        <w:t>Performance and Scalability:</w:t>
      </w:r>
    </w:p>
    <w:p w14:paraId="64F1B4CF" w14:textId="77777777" w:rsidR="008641EA" w:rsidRPr="008641EA" w:rsidRDefault="008641EA">
      <w:pPr>
        <w:numPr>
          <w:ilvl w:val="1"/>
          <w:numId w:val="26"/>
        </w:numPr>
        <w:rPr>
          <w:b/>
          <w:bCs/>
        </w:rPr>
      </w:pPr>
      <w:r w:rsidRPr="008641EA">
        <w:rPr>
          <w:b/>
          <w:bCs/>
        </w:rPr>
        <w:t>Replace Font Awesome CDN with local files.</w:t>
      </w:r>
    </w:p>
    <w:p w14:paraId="27B24763" w14:textId="77777777" w:rsidR="008641EA" w:rsidRPr="008641EA" w:rsidRDefault="008641EA">
      <w:pPr>
        <w:numPr>
          <w:ilvl w:val="1"/>
          <w:numId w:val="26"/>
        </w:numPr>
        <w:rPr>
          <w:b/>
          <w:bCs/>
        </w:rPr>
      </w:pPr>
      <w:r w:rsidRPr="008641EA">
        <w:rPr>
          <w:b/>
          <w:bCs/>
        </w:rPr>
        <w:t>Deploy on a cloud platform with a database (e.g., PostgreSQL) to replace CSV files.</w:t>
      </w:r>
    </w:p>
    <w:p w14:paraId="7D6960CD" w14:textId="77777777" w:rsidR="008641EA" w:rsidRPr="008641EA" w:rsidRDefault="008641EA">
      <w:pPr>
        <w:numPr>
          <w:ilvl w:val="1"/>
          <w:numId w:val="26"/>
        </w:numPr>
        <w:rPr>
          <w:b/>
          <w:bCs/>
        </w:rPr>
      </w:pPr>
      <w:r w:rsidRPr="008641EA">
        <w:rPr>
          <w:b/>
          <w:bCs/>
        </w:rPr>
        <w:t>Cache category data for faster retrieval.</w:t>
      </w:r>
    </w:p>
    <w:p w14:paraId="4EB38F62" w14:textId="77777777" w:rsidR="008641EA" w:rsidRPr="008641EA" w:rsidRDefault="008641EA">
      <w:pPr>
        <w:numPr>
          <w:ilvl w:val="0"/>
          <w:numId w:val="26"/>
        </w:numPr>
        <w:rPr>
          <w:b/>
          <w:bCs/>
        </w:rPr>
      </w:pPr>
      <w:r w:rsidRPr="008641EA">
        <w:rPr>
          <w:b/>
          <w:bCs/>
        </w:rPr>
        <w:t>Accessibility:</w:t>
      </w:r>
    </w:p>
    <w:p w14:paraId="599086A1" w14:textId="77777777" w:rsidR="008641EA" w:rsidRPr="008641EA" w:rsidRDefault="008641EA">
      <w:pPr>
        <w:numPr>
          <w:ilvl w:val="1"/>
          <w:numId w:val="26"/>
        </w:numPr>
        <w:rPr>
          <w:b/>
          <w:bCs/>
        </w:rPr>
      </w:pPr>
      <w:r w:rsidRPr="008641EA">
        <w:rPr>
          <w:b/>
          <w:bCs/>
        </w:rPr>
        <w:t>Add ARIA attributes to navigation links and upload buttons.</w:t>
      </w:r>
    </w:p>
    <w:p w14:paraId="1889BB23" w14:textId="77777777" w:rsidR="008641EA" w:rsidRPr="008641EA" w:rsidRDefault="008641EA">
      <w:pPr>
        <w:numPr>
          <w:ilvl w:val="1"/>
          <w:numId w:val="26"/>
        </w:numPr>
        <w:rPr>
          <w:b/>
          <w:bCs/>
        </w:rPr>
      </w:pPr>
      <w:r w:rsidRPr="008641EA">
        <w:rPr>
          <w:b/>
          <w:bCs/>
        </w:rPr>
        <w:t>Style focus states in CSS (e.g., outline: 2px solid #f39c12).</w:t>
      </w:r>
    </w:p>
    <w:p w14:paraId="76DCEFB9" w14:textId="77777777" w:rsidR="008641EA" w:rsidRPr="008641EA" w:rsidRDefault="008641EA">
      <w:pPr>
        <w:numPr>
          <w:ilvl w:val="0"/>
          <w:numId w:val="26"/>
        </w:numPr>
        <w:rPr>
          <w:b/>
          <w:bCs/>
        </w:rPr>
      </w:pPr>
      <w:r w:rsidRPr="008641EA">
        <w:rPr>
          <w:b/>
          <w:bCs/>
        </w:rPr>
        <w:t>E-commerce Integration:</w:t>
      </w:r>
    </w:p>
    <w:p w14:paraId="14E58D63" w14:textId="77777777" w:rsidR="008641EA" w:rsidRPr="008641EA" w:rsidRDefault="008641EA">
      <w:pPr>
        <w:numPr>
          <w:ilvl w:val="1"/>
          <w:numId w:val="26"/>
        </w:numPr>
        <w:rPr>
          <w:b/>
          <w:bCs/>
        </w:rPr>
      </w:pPr>
      <w:r w:rsidRPr="008641EA">
        <w:rPr>
          <w:b/>
          <w:bCs/>
        </w:rPr>
        <w:t>Use real pricing data via APIs (e.g., Shopify).</w:t>
      </w:r>
    </w:p>
    <w:p w14:paraId="456DC823" w14:textId="77777777" w:rsidR="008641EA" w:rsidRPr="008641EA" w:rsidRDefault="008641EA">
      <w:pPr>
        <w:numPr>
          <w:ilvl w:val="1"/>
          <w:numId w:val="26"/>
        </w:numPr>
        <w:rPr>
          <w:b/>
          <w:bCs/>
        </w:rPr>
      </w:pPr>
      <w:r w:rsidRPr="008641EA">
        <w:rPr>
          <w:b/>
          <w:bCs/>
        </w:rPr>
        <w:t>Add “Buy Now” buttons to product cards, styled in CSS.</w:t>
      </w:r>
    </w:p>
    <w:p w14:paraId="39DCBC36" w14:textId="77777777" w:rsidR="00C20B9A" w:rsidRPr="00C20B9A" w:rsidRDefault="00C20B9A" w:rsidP="00C20B9A"/>
    <w:p w14:paraId="6CF24980" w14:textId="77777777" w:rsidR="00C20B9A" w:rsidRPr="00C20B9A" w:rsidRDefault="00C20B9A" w:rsidP="00C20B9A">
      <w:pPr>
        <w:ind w:left="44"/>
        <w:rPr>
          <w:b/>
          <w:bCs/>
        </w:rPr>
      </w:pPr>
      <w:r w:rsidRPr="00C20B9A">
        <w:rPr>
          <w:b/>
          <w:bCs/>
        </w:rPr>
        <w:t>2.6 Performance Requirements</w:t>
      </w:r>
    </w:p>
    <w:p w14:paraId="25FAB3EE" w14:textId="77777777" w:rsidR="00C20B9A" w:rsidRPr="00C20B9A" w:rsidRDefault="00C20B9A">
      <w:pPr>
        <w:numPr>
          <w:ilvl w:val="0"/>
          <w:numId w:val="18"/>
        </w:numPr>
      </w:pPr>
      <w:r w:rsidRPr="00C20B9A">
        <w:t>Image recommendation response time: &lt;5 seconds</w:t>
      </w:r>
    </w:p>
    <w:p w14:paraId="1DD571D4" w14:textId="77777777" w:rsidR="00C20B9A" w:rsidRPr="00C20B9A" w:rsidRDefault="00C20B9A">
      <w:pPr>
        <w:numPr>
          <w:ilvl w:val="0"/>
          <w:numId w:val="18"/>
        </w:numPr>
      </w:pPr>
      <w:r w:rsidRPr="00C20B9A">
        <w:t>Category page load time: &lt;2 seconds</w:t>
      </w:r>
    </w:p>
    <w:p w14:paraId="207C869E" w14:textId="77777777" w:rsidR="00C20B9A" w:rsidRPr="00C20B9A" w:rsidRDefault="00C20B9A">
      <w:pPr>
        <w:numPr>
          <w:ilvl w:val="0"/>
          <w:numId w:val="18"/>
        </w:numPr>
      </w:pPr>
      <w:r w:rsidRPr="00C20B9A">
        <w:t>Support for multiple concurrent users (server-dependent)</w:t>
      </w:r>
    </w:p>
    <w:p w14:paraId="64452281" w14:textId="77777777" w:rsidR="00C20B9A" w:rsidRDefault="00C20B9A">
      <w:pPr>
        <w:numPr>
          <w:ilvl w:val="0"/>
          <w:numId w:val="18"/>
        </w:numPr>
      </w:pPr>
      <w:r w:rsidRPr="00C20B9A">
        <w:t>Efficient handling of image uploads and feature extraction</w:t>
      </w:r>
    </w:p>
    <w:p w14:paraId="35ACEDE9" w14:textId="77777777" w:rsidR="00C20B9A" w:rsidRPr="00C20B9A" w:rsidRDefault="00C20B9A" w:rsidP="00C20B9A"/>
    <w:p w14:paraId="4B49972A" w14:textId="77777777" w:rsidR="00C20B9A" w:rsidRPr="00C20B9A" w:rsidRDefault="00C20B9A" w:rsidP="00C20B9A">
      <w:pPr>
        <w:ind w:left="44"/>
        <w:rPr>
          <w:b/>
          <w:bCs/>
        </w:rPr>
      </w:pPr>
      <w:r w:rsidRPr="00C20B9A">
        <w:rPr>
          <w:b/>
          <w:bCs/>
        </w:rPr>
        <w:t>2.7 Safety Requirements</w:t>
      </w:r>
    </w:p>
    <w:p w14:paraId="6138FA1A" w14:textId="77777777" w:rsidR="00C20B9A" w:rsidRPr="00C20B9A" w:rsidRDefault="00C20B9A">
      <w:pPr>
        <w:numPr>
          <w:ilvl w:val="0"/>
          <w:numId w:val="19"/>
        </w:numPr>
      </w:pPr>
      <w:r w:rsidRPr="00C20B9A">
        <w:t>Validate file uploads to prevent malicious content</w:t>
      </w:r>
    </w:p>
    <w:p w14:paraId="61DF9B19" w14:textId="77777777" w:rsidR="00C20B9A" w:rsidRPr="00C20B9A" w:rsidRDefault="00C20B9A">
      <w:pPr>
        <w:numPr>
          <w:ilvl w:val="0"/>
          <w:numId w:val="19"/>
        </w:numPr>
      </w:pPr>
      <w:r w:rsidRPr="00C20B9A">
        <w:t>Gracefully handle errors (e.g., missing data, invalid images)</w:t>
      </w:r>
    </w:p>
    <w:p w14:paraId="5A4DFE40" w14:textId="77777777" w:rsidR="00C20B9A" w:rsidRDefault="00C20B9A">
      <w:pPr>
        <w:numPr>
          <w:ilvl w:val="0"/>
          <w:numId w:val="19"/>
        </w:numPr>
      </w:pPr>
      <w:r w:rsidRPr="00C20B9A">
        <w:t>Provide fallback responses for failed recommendations</w:t>
      </w:r>
    </w:p>
    <w:p w14:paraId="34C3D60F" w14:textId="77777777" w:rsidR="00C20B9A" w:rsidRPr="00C20B9A" w:rsidRDefault="00C20B9A" w:rsidP="00C20B9A"/>
    <w:p w14:paraId="7D1FB3DD" w14:textId="77777777" w:rsidR="00C20B9A" w:rsidRPr="00C20B9A" w:rsidRDefault="00C20B9A" w:rsidP="00C20B9A">
      <w:pPr>
        <w:ind w:left="44"/>
        <w:rPr>
          <w:b/>
          <w:bCs/>
        </w:rPr>
      </w:pPr>
      <w:r w:rsidRPr="00C20B9A">
        <w:rPr>
          <w:b/>
          <w:bCs/>
        </w:rPr>
        <w:t>2.8 Security Requirements</w:t>
      </w:r>
    </w:p>
    <w:p w14:paraId="44442497" w14:textId="77777777" w:rsidR="00C20B9A" w:rsidRPr="00C20B9A" w:rsidRDefault="00C20B9A">
      <w:pPr>
        <w:numPr>
          <w:ilvl w:val="0"/>
          <w:numId w:val="20"/>
        </w:numPr>
      </w:pPr>
      <w:r w:rsidRPr="00C20B9A">
        <w:t>Validate and sanitize file uploads</w:t>
      </w:r>
    </w:p>
    <w:p w14:paraId="053C7FB6" w14:textId="77777777" w:rsidR="00C20B9A" w:rsidRPr="00C20B9A" w:rsidRDefault="00C20B9A">
      <w:pPr>
        <w:numPr>
          <w:ilvl w:val="0"/>
          <w:numId w:val="20"/>
        </w:numPr>
      </w:pPr>
      <w:r w:rsidRPr="00C20B9A">
        <w:t>Use HTTPS in production to secure data transmission</w:t>
      </w:r>
    </w:p>
    <w:p w14:paraId="7CFC2E33" w14:textId="77777777" w:rsidR="00C20B9A" w:rsidRPr="00C20B9A" w:rsidRDefault="00C20B9A">
      <w:pPr>
        <w:numPr>
          <w:ilvl w:val="0"/>
          <w:numId w:val="20"/>
        </w:numPr>
      </w:pPr>
      <w:r w:rsidRPr="00C20B9A">
        <w:lastRenderedPageBreak/>
        <w:t>Restrict access to static files</w:t>
      </w:r>
    </w:p>
    <w:p w14:paraId="7185467F" w14:textId="77777777" w:rsidR="00C20B9A" w:rsidRDefault="00C20B9A">
      <w:pPr>
        <w:numPr>
          <w:ilvl w:val="0"/>
          <w:numId w:val="20"/>
        </w:numPr>
      </w:pPr>
      <w:r w:rsidRPr="00C20B9A">
        <w:t>Implement rate limiting for API endpoints (future enhancement)</w:t>
      </w:r>
    </w:p>
    <w:p w14:paraId="55BE1516" w14:textId="77777777" w:rsidR="00C20B9A" w:rsidRPr="00C20B9A" w:rsidRDefault="00C20B9A" w:rsidP="00C20B9A"/>
    <w:p w14:paraId="41929445" w14:textId="37D10EA6" w:rsidR="00A02D79" w:rsidRPr="00A02D79" w:rsidRDefault="00A02D79" w:rsidP="00A02D79">
      <w:pPr>
        <w:rPr>
          <w:b/>
          <w:bCs/>
        </w:rPr>
      </w:pPr>
      <w:r w:rsidRPr="00A02D79">
        <w:rPr>
          <w:b/>
          <w:bCs/>
        </w:rPr>
        <w:t xml:space="preserve">2.9 Software Quality Attributes </w:t>
      </w:r>
    </w:p>
    <w:p w14:paraId="2F4EFD00" w14:textId="77777777" w:rsidR="00A02D79" w:rsidRPr="00A02D79" w:rsidRDefault="00A02D79" w:rsidP="00A02D79">
      <w:pPr>
        <w:rPr>
          <w:b/>
          <w:bCs/>
        </w:rPr>
      </w:pPr>
      <w:r w:rsidRPr="00A02D79">
        <w:rPr>
          <w:b/>
          <w:bCs/>
        </w:rPr>
        <w:t>IFRS is designed for usability, reliability, maintainability, and scalability, with the CSS and backend ensuring high-quality implementation.</w:t>
      </w:r>
    </w:p>
    <w:p w14:paraId="044CABFD" w14:textId="77777777" w:rsidR="00A02D79" w:rsidRPr="00A02D79" w:rsidRDefault="00A02D79">
      <w:pPr>
        <w:numPr>
          <w:ilvl w:val="0"/>
          <w:numId w:val="27"/>
        </w:numPr>
        <w:rPr>
          <w:b/>
          <w:bCs/>
        </w:rPr>
      </w:pPr>
      <w:r w:rsidRPr="00A02D79">
        <w:rPr>
          <w:b/>
          <w:bCs/>
        </w:rPr>
        <w:t>Usability:</w:t>
      </w:r>
    </w:p>
    <w:p w14:paraId="0C6ECB3A" w14:textId="77777777" w:rsidR="00A02D79" w:rsidRPr="00A02D79" w:rsidRDefault="00A02D79">
      <w:pPr>
        <w:numPr>
          <w:ilvl w:val="1"/>
          <w:numId w:val="27"/>
        </w:numPr>
      </w:pPr>
      <w:r w:rsidRPr="00A02D79">
        <w:t>Intuitive UI with clear navigation, interactive cards, and feedback (e.g., success messages).</w:t>
      </w:r>
    </w:p>
    <w:p w14:paraId="11771A09" w14:textId="77777777" w:rsidR="00A02D79" w:rsidRPr="00A02D79" w:rsidRDefault="00A02D79">
      <w:pPr>
        <w:numPr>
          <w:ilvl w:val="1"/>
          <w:numId w:val="27"/>
        </w:numPr>
      </w:pPr>
      <w:r w:rsidRPr="00A02D79">
        <w:t>Consistent Roboto typography and high-contrast colors (#f2f2f2, #333) enhance readability.</w:t>
      </w:r>
    </w:p>
    <w:p w14:paraId="212E73F5" w14:textId="77777777" w:rsidR="00A02D79" w:rsidRPr="00A02D79" w:rsidRDefault="00A02D79">
      <w:pPr>
        <w:numPr>
          <w:ilvl w:val="0"/>
          <w:numId w:val="27"/>
        </w:numPr>
        <w:rPr>
          <w:b/>
          <w:bCs/>
        </w:rPr>
      </w:pPr>
      <w:r w:rsidRPr="00A02D79">
        <w:rPr>
          <w:b/>
          <w:bCs/>
        </w:rPr>
        <w:t>Reliability:</w:t>
      </w:r>
    </w:p>
    <w:p w14:paraId="0E2349AF" w14:textId="77777777" w:rsidR="00A02D79" w:rsidRPr="00A02D79" w:rsidRDefault="00A02D79">
      <w:pPr>
        <w:numPr>
          <w:ilvl w:val="1"/>
          <w:numId w:val="27"/>
        </w:numPr>
      </w:pPr>
      <w:r w:rsidRPr="00A02D79">
        <w:t>Robust error handling (planned for invalid uploads) and CSS fallbacks ensure stability.</w:t>
      </w:r>
    </w:p>
    <w:p w14:paraId="7ACE8394" w14:textId="77777777" w:rsidR="00A02D79" w:rsidRPr="00A02D79" w:rsidRDefault="00A02D79">
      <w:pPr>
        <w:numPr>
          <w:ilvl w:val="1"/>
          <w:numId w:val="27"/>
        </w:numPr>
      </w:pPr>
      <w:r w:rsidRPr="00A02D79">
        <w:t>Flexbox and media queries prevent layout issues across devices.</w:t>
      </w:r>
    </w:p>
    <w:p w14:paraId="5F9AD021" w14:textId="77777777" w:rsidR="00A02D79" w:rsidRPr="00A02D79" w:rsidRDefault="00A02D79">
      <w:pPr>
        <w:numPr>
          <w:ilvl w:val="0"/>
          <w:numId w:val="27"/>
        </w:numPr>
        <w:rPr>
          <w:b/>
          <w:bCs/>
        </w:rPr>
      </w:pPr>
      <w:r w:rsidRPr="00A02D79">
        <w:rPr>
          <w:b/>
          <w:bCs/>
        </w:rPr>
        <w:t>Maintainability:</w:t>
      </w:r>
    </w:p>
    <w:p w14:paraId="512F7C7F" w14:textId="77777777" w:rsidR="00A02D79" w:rsidRPr="00A02D79" w:rsidRDefault="00A02D79">
      <w:pPr>
        <w:numPr>
          <w:ilvl w:val="1"/>
          <w:numId w:val="27"/>
        </w:numPr>
      </w:pPr>
      <w:r w:rsidRPr="00A02D79">
        <w:t>Modular CSS with comments and a backend with separated logic (data loading, routing).</w:t>
      </w:r>
    </w:p>
    <w:p w14:paraId="25C7ED4E" w14:textId="77777777" w:rsidR="00A02D79" w:rsidRPr="00A02D79" w:rsidRDefault="00A02D79">
      <w:pPr>
        <w:numPr>
          <w:ilvl w:val="1"/>
          <w:numId w:val="27"/>
        </w:numPr>
      </w:pPr>
      <w:r w:rsidRPr="00A02D79">
        <w:t>Versioned external resources avoid breaking changes.</w:t>
      </w:r>
    </w:p>
    <w:p w14:paraId="01E782A9" w14:textId="77777777" w:rsidR="00A02D79" w:rsidRPr="00A02D79" w:rsidRDefault="00A02D79">
      <w:pPr>
        <w:numPr>
          <w:ilvl w:val="0"/>
          <w:numId w:val="27"/>
        </w:numPr>
        <w:rPr>
          <w:b/>
          <w:bCs/>
        </w:rPr>
      </w:pPr>
      <w:r w:rsidRPr="00A02D79">
        <w:rPr>
          <w:b/>
          <w:bCs/>
        </w:rPr>
        <w:t>Scalability:</w:t>
      </w:r>
    </w:p>
    <w:p w14:paraId="298C3F26" w14:textId="77777777" w:rsidR="00A02D79" w:rsidRPr="00A02D79" w:rsidRDefault="00A02D79">
      <w:pPr>
        <w:numPr>
          <w:ilvl w:val="1"/>
          <w:numId w:val="27"/>
        </w:numPr>
      </w:pPr>
      <w:r w:rsidRPr="00A02D79">
        <w:t>Responsive grids support additional content.</w:t>
      </w:r>
    </w:p>
    <w:p w14:paraId="045F5FAA" w14:textId="77777777" w:rsidR="00A02D79" w:rsidRPr="00A02D79" w:rsidRDefault="00A02D79">
      <w:pPr>
        <w:numPr>
          <w:ilvl w:val="1"/>
          <w:numId w:val="27"/>
        </w:numPr>
      </w:pPr>
      <w:r w:rsidRPr="00A02D79">
        <w:t>Backend can scale with cloud deployment and database integration.</w:t>
      </w:r>
    </w:p>
    <w:p w14:paraId="59E5B27B" w14:textId="77777777" w:rsidR="00A02D79" w:rsidRPr="00A02D79" w:rsidRDefault="00A02D79">
      <w:pPr>
        <w:numPr>
          <w:ilvl w:val="0"/>
          <w:numId w:val="27"/>
        </w:numPr>
        <w:rPr>
          <w:b/>
          <w:bCs/>
        </w:rPr>
      </w:pPr>
      <w:r w:rsidRPr="00A02D79">
        <w:rPr>
          <w:b/>
          <w:bCs/>
        </w:rPr>
        <w:t>Performance:</w:t>
      </w:r>
    </w:p>
    <w:p w14:paraId="5BFCFB96" w14:textId="77777777" w:rsidR="00A02D79" w:rsidRPr="00A02D79" w:rsidRDefault="00A02D79">
      <w:pPr>
        <w:numPr>
          <w:ilvl w:val="1"/>
          <w:numId w:val="27"/>
        </w:numPr>
      </w:pPr>
      <w:r w:rsidRPr="00A02D79">
        <w:t>Lightweight CSS properties (e.g., transform) optimize rendering.</w:t>
      </w:r>
    </w:p>
    <w:p w14:paraId="134CA0B5" w14:textId="77777777" w:rsidR="00A02D79" w:rsidRPr="00A02D79" w:rsidRDefault="00A02D79">
      <w:pPr>
        <w:numPr>
          <w:ilvl w:val="1"/>
          <w:numId w:val="27"/>
        </w:numPr>
      </w:pPr>
      <w:r w:rsidRPr="00A02D79">
        <w:t>Image optimization planned for lazy loading.</w:t>
      </w:r>
    </w:p>
    <w:p w14:paraId="29084263" w14:textId="77777777" w:rsidR="00C20B9A" w:rsidRPr="00C20B9A" w:rsidRDefault="00C20B9A" w:rsidP="00C20B9A"/>
    <w:p w14:paraId="5F82775C" w14:textId="302C2E06" w:rsidR="00D47C1D" w:rsidRPr="00D47C1D" w:rsidRDefault="00D47C1D" w:rsidP="00D47C1D">
      <w:pPr>
        <w:ind w:left="44"/>
        <w:rPr>
          <w:b/>
          <w:bCs/>
        </w:rPr>
      </w:pPr>
      <w:r w:rsidRPr="00D47C1D">
        <w:rPr>
          <w:b/>
          <w:bCs/>
        </w:rPr>
        <w:t xml:space="preserve">2.10 User Experience Analysis </w:t>
      </w:r>
    </w:p>
    <w:p w14:paraId="2B29E0F6" w14:textId="77777777" w:rsidR="00D47C1D" w:rsidRPr="00D47C1D" w:rsidRDefault="00D47C1D" w:rsidP="00D47C1D">
      <w:pPr>
        <w:ind w:left="44"/>
        <w:rPr>
          <w:b/>
          <w:bCs/>
        </w:rPr>
      </w:pPr>
      <w:r w:rsidRPr="00D47C1D">
        <w:rPr>
          <w:b/>
          <w:bCs/>
        </w:rPr>
        <w:lastRenderedPageBreak/>
        <w:t>The IFRS user experience (UX) is designed to emulate the expertise of a personal stylist, delivering intuitive navigation, engaging visuals, and seamless interactions across the homepage, category browsing, and recommendation results. The front-end, styled with a custom CSS file and enhanced by the Roboto font and Font Awesome icons, ensures accessibility and responsiveness.</w:t>
      </w:r>
    </w:p>
    <w:p w14:paraId="00A7FD5C" w14:textId="77777777" w:rsidR="00D47C1D" w:rsidRPr="00D47C1D" w:rsidRDefault="00D47C1D">
      <w:pPr>
        <w:numPr>
          <w:ilvl w:val="0"/>
          <w:numId w:val="28"/>
        </w:numPr>
        <w:rPr>
          <w:b/>
          <w:bCs/>
        </w:rPr>
      </w:pPr>
      <w:r w:rsidRPr="00D47C1D">
        <w:rPr>
          <w:b/>
          <w:bCs/>
        </w:rPr>
        <w:t>Design Process:</w:t>
      </w:r>
    </w:p>
    <w:p w14:paraId="47AF6A8B" w14:textId="77777777" w:rsidR="00D47C1D" w:rsidRPr="00D47C1D" w:rsidRDefault="00D47C1D">
      <w:pPr>
        <w:numPr>
          <w:ilvl w:val="1"/>
          <w:numId w:val="28"/>
        </w:numPr>
      </w:pPr>
      <w:r w:rsidRPr="00D47C1D">
        <w:t>Wireframes were developed to plan the layout of the homepage, category, and results pages, prioritizing a mobile-first approach.</w:t>
      </w:r>
    </w:p>
    <w:p w14:paraId="2F973236" w14:textId="77777777" w:rsidR="00D47C1D" w:rsidRPr="00D47C1D" w:rsidRDefault="00D47C1D">
      <w:pPr>
        <w:numPr>
          <w:ilvl w:val="1"/>
          <w:numId w:val="28"/>
        </w:numPr>
      </w:pPr>
      <w:r w:rsidRPr="00D47C1D">
        <w:t>The CSS file employs flexbox for responsive grids, hover effects for interactivity, and consistent typography to enhance readability.</w:t>
      </w:r>
    </w:p>
    <w:p w14:paraId="566E0D25" w14:textId="77777777" w:rsidR="00D47C1D" w:rsidRPr="00D47C1D" w:rsidRDefault="00D47C1D">
      <w:pPr>
        <w:numPr>
          <w:ilvl w:val="0"/>
          <w:numId w:val="28"/>
        </w:numPr>
        <w:rPr>
          <w:b/>
          <w:bCs/>
        </w:rPr>
      </w:pPr>
      <w:r w:rsidRPr="00D47C1D">
        <w:rPr>
          <w:b/>
          <w:bCs/>
        </w:rPr>
        <w:t>Usability Testing:</w:t>
      </w:r>
    </w:p>
    <w:p w14:paraId="56FB21E0" w14:textId="77777777" w:rsidR="00D47C1D" w:rsidRPr="00D47C1D" w:rsidRDefault="00D47C1D">
      <w:pPr>
        <w:numPr>
          <w:ilvl w:val="1"/>
          <w:numId w:val="28"/>
        </w:numPr>
      </w:pPr>
      <w:r w:rsidRPr="00D47C1D">
        <w:t>Conducted with 15 users who interacted with the image upload form, category browsing, and recommendation results.</w:t>
      </w:r>
    </w:p>
    <w:p w14:paraId="7B4F7B9E" w14:textId="77777777" w:rsidR="00D47C1D" w:rsidRPr="00D47C1D" w:rsidRDefault="00D47C1D">
      <w:pPr>
        <w:numPr>
          <w:ilvl w:val="1"/>
          <w:numId w:val="28"/>
        </w:numPr>
      </w:pPr>
      <w:r w:rsidRPr="00D47C1D">
        <w:t>Feedback highlighted the intuitive grid layout and clear success messages but noted occasional delays in image loading and a desire for clearer upload instructions.</w:t>
      </w:r>
    </w:p>
    <w:p w14:paraId="33465628" w14:textId="77777777" w:rsidR="00D47C1D" w:rsidRPr="00D47C1D" w:rsidRDefault="00D47C1D">
      <w:pPr>
        <w:numPr>
          <w:ilvl w:val="1"/>
          <w:numId w:val="28"/>
        </w:numPr>
      </w:pPr>
      <w:r w:rsidRPr="00D47C1D">
        <w:t>Adjustments included optimizing image sizes and adding a success message for uploads to improve user feedback.</w:t>
      </w:r>
    </w:p>
    <w:p w14:paraId="2C641CD1" w14:textId="77777777" w:rsidR="00D47C1D" w:rsidRPr="00D47C1D" w:rsidRDefault="00D47C1D">
      <w:pPr>
        <w:numPr>
          <w:ilvl w:val="0"/>
          <w:numId w:val="28"/>
        </w:numPr>
        <w:rPr>
          <w:b/>
          <w:bCs/>
        </w:rPr>
      </w:pPr>
      <w:r w:rsidRPr="00D47C1D">
        <w:rPr>
          <w:b/>
          <w:bCs/>
        </w:rPr>
        <w:t>Key UX Features:</w:t>
      </w:r>
    </w:p>
    <w:p w14:paraId="17B24110" w14:textId="77777777" w:rsidR="00D47C1D" w:rsidRPr="00D47C1D" w:rsidRDefault="00D47C1D">
      <w:pPr>
        <w:numPr>
          <w:ilvl w:val="1"/>
          <w:numId w:val="28"/>
        </w:numPr>
        <w:rPr>
          <w:b/>
          <w:bCs/>
        </w:rPr>
      </w:pPr>
      <w:r w:rsidRPr="00D47C1D">
        <w:rPr>
          <w:b/>
          <w:bCs/>
        </w:rPr>
        <w:t xml:space="preserve">Responsiveness: </w:t>
      </w:r>
      <w:r w:rsidRPr="00D47C1D">
        <w:t>Grid containers adapt to various screen sizes, with media queries ensuring mobile-friendly stacking of footer sections and cards.</w:t>
      </w:r>
    </w:p>
    <w:p w14:paraId="2C76D310" w14:textId="77777777" w:rsidR="00D47C1D" w:rsidRPr="00D47C1D" w:rsidRDefault="00D47C1D">
      <w:pPr>
        <w:numPr>
          <w:ilvl w:val="1"/>
          <w:numId w:val="28"/>
        </w:numPr>
        <w:rPr>
          <w:b/>
          <w:bCs/>
        </w:rPr>
      </w:pPr>
      <w:r w:rsidRPr="00D47C1D">
        <w:rPr>
          <w:b/>
          <w:bCs/>
        </w:rPr>
        <w:t xml:space="preserve">Interactivity: </w:t>
      </w:r>
      <w:r w:rsidRPr="00D47C1D">
        <w:t>Hover effects on product cards (scaling by 5%) and clickable links enhance user engagement.</w:t>
      </w:r>
    </w:p>
    <w:p w14:paraId="658BD4E4" w14:textId="77777777" w:rsidR="00D47C1D" w:rsidRPr="00D47C1D" w:rsidRDefault="00D47C1D">
      <w:pPr>
        <w:numPr>
          <w:ilvl w:val="1"/>
          <w:numId w:val="28"/>
        </w:numPr>
        <w:rPr>
          <w:b/>
          <w:bCs/>
        </w:rPr>
      </w:pPr>
      <w:r w:rsidRPr="00D47C1D">
        <w:rPr>
          <w:b/>
          <w:bCs/>
        </w:rPr>
        <w:t xml:space="preserve">Accessibility: </w:t>
      </w:r>
      <w:r w:rsidRPr="00D47C1D">
        <w:t>Alt text for images and high-contrast colors (e.g., white text on dark backgrounds) support users with visual impairments, with plans to add ARIA labels for improved screen reader compatibility.</w:t>
      </w:r>
    </w:p>
    <w:p w14:paraId="407324FE" w14:textId="77777777" w:rsidR="00D47C1D" w:rsidRPr="00D47C1D" w:rsidRDefault="00D47C1D">
      <w:pPr>
        <w:numPr>
          <w:ilvl w:val="1"/>
          <w:numId w:val="28"/>
        </w:numPr>
        <w:rPr>
          <w:b/>
          <w:bCs/>
        </w:rPr>
      </w:pPr>
      <w:r w:rsidRPr="00D47C1D">
        <w:rPr>
          <w:b/>
          <w:bCs/>
        </w:rPr>
        <w:t xml:space="preserve">Feedback: </w:t>
      </w:r>
      <w:r w:rsidRPr="00D47C1D">
        <w:t>Success messages (styled as alerts) provide immediate confirmation of user actions, such as image uploads.</w:t>
      </w:r>
    </w:p>
    <w:p w14:paraId="1C5EE8E9" w14:textId="6FDCC31C" w:rsidR="00D47C1D" w:rsidRPr="00D47C1D" w:rsidRDefault="00D47C1D">
      <w:pPr>
        <w:numPr>
          <w:ilvl w:val="0"/>
          <w:numId w:val="28"/>
        </w:numPr>
        <w:rPr>
          <w:b/>
          <w:bCs/>
        </w:rPr>
      </w:pPr>
      <w:r w:rsidRPr="00D47C1D">
        <w:rPr>
          <w:b/>
          <w:bCs/>
        </w:rPr>
        <w:t xml:space="preserve">Business Rules </w:t>
      </w:r>
      <w:r>
        <w:rPr>
          <w:rFonts w:hint="cs"/>
          <w:b/>
          <w:bCs/>
          <w:rtl/>
        </w:rPr>
        <w:t>:</w:t>
      </w:r>
    </w:p>
    <w:p w14:paraId="0019F4CF" w14:textId="77777777" w:rsidR="00D47C1D" w:rsidRPr="00D47C1D" w:rsidRDefault="00D47C1D">
      <w:pPr>
        <w:numPr>
          <w:ilvl w:val="1"/>
          <w:numId w:val="28"/>
        </w:numPr>
      </w:pPr>
      <w:r w:rsidRPr="00D47C1D">
        <w:t>Recommendations are generated based on image similarity, returning the top 5 matches.</w:t>
      </w:r>
    </w:p>
    <w:p w14:paraId="7ED16B95" w14:textId="77777777" w:rsidR="00D47C1D" w:rsidRPr="00D47C1D" w:rsidRDefault="00D47C1D">
      <w:pPr>
        <w:numPr>
          <w:ilvl w:val="1"/>
          <w:numId w:val="28"/>
        </w:numPr>
      </w:pPr>
      <w:r w:rsidRPr="00D47C1D">
        <w:t>Categories are limited to the top 10, determined by product frequency in the dataset.</w:t>
      </w:r>
    </w:p>
    <w:p w14:paraId="431930C9" w14:textId="77777777" w:rsidR="00D47C1D" w:rsidRPr="00D47C1D" w:rsidRDefault="00D47C1D">
      <w:pPr>
        <w:numPr>
          <w:ilvl w:val="1"/>
          <w:numId w:val="28"/>
        </w:numPr>
        <w:rPr>
          <w:b/>
          <w:bCs/>
        </w:rPr>
      </w:pPr>
      <w:r w:rsidRPr="00D47C1D">
        <w:lastRenderedPageBreak/>
        <w:t>Prices are randomly generated for demonstration purposes, pending integration with real pricing data</w:t>
      </w:r>
      <w:r w:rsidRPr="00D47C1D">
        <w:rPr>
          <w:b/>
          <w:bCs/>
        </w:rPr>
        <w:t>.</w:t>
      </w:r>
    </w:p>
    <w:p w14:paraId="387167A9" w14:textId="77777777" w:rsidR="00D47C1D" w:rsidRPr="00D47C1D" w:rsidRDefault="00D47C1D">
      <w:pPr>
        <w:numPr>
          <w:ilvl w:val="0"/>
          <w:numId w:val="28"/>
        </w:numPr>
      </w:pPr>
      <w:r w:rsidRPr="00D47C1D">
        <w:rPr>
          <w:b/>
          <w:bCs/>
        </w:rPr>
        <w:t xml:space="preserve">Outcome: </w:t>
      </w:r>
      <w:r w:rsidRPr="00D47C1D">
        <w:t>Usability testing achieved an 88% satisfaction rate, with users appreciating the intuitive design and personalized recommendations. Future enhancements include adding filters for category browsing and implementing a dark mode to further enhance UX.</w:t>
      </w:r>
    </w:p>
    <w:p w14:paraId="389DBF46" w14:textId="0F515220" w:rsidR="00D47C1D" w:rsidRPr="00D47C1D" w:rsidRDefault="00D47C1D" w:rsidP="00D47C1D">
      <w:pPr>
        <w:ind w:left="44"/>
        <w:rPr>
          <w:b/>
          <w:bCs/>
        </w:rPr>
      </w:pPr>
      <w:r w:rsidRPr="00D47C1D">
        <w:rPr>
          <w:b/>
          <w:bCs/>
        </w:rPr>
        <w:t xml:space="preserve">2.11 Risk Analysis </w:t>
      </w:r>
    </w:p>
    <w:p w14:paraId="16BFB58D" w14:textId="77777777" w:rsidR="00D47C1D" w:rsidRPr="00D47C1D" w:rsidRDefault="00D47C1D" w:rsidP="00D47C1D">
      <w:pPr>
        <w:ind w:left="44"/>
      </w:pPr>
      <w:r w:rsidRPr="00D47C1D">
        <w:t>This section identifies potential risks associated with IFRS deployment and operation, along with mitigation strategies to ensure system reliability and user trust.</w:t>
      </w:r>
    </w:p>
    <w:p w14:paraId="53A4A2E3" w14:textId="77777777" w:rsidR="00D47C1D" w:rsidRPr="00D47C1D" w:rsidRDefault="00D47C1D">
      <w:pPr>
        <w:numPr>
          <w:ilvl w:val="0"/>
          <w:numId w:val="29"/>
        </w:numPr>
      </w:pPr>
      <w:r w:rsidRPr="00D47C1D">
        <w:rPr>
          <w:b/>
          <w:bCs/>
        </w:rPr>
        <w:t>Technical Risks</w:t>
      </w:r>
      <w:r w:rsidRPr="00D47C1D">
        <w:t>:</w:t>
      </w:r>
    </w:p>
    <w:p w14:paraId="6E09AEEF" w14:textId="77777777" w:rsidR="00D47C1D" w:rsidRPr="00D47C1D" w:rsidRDefault="00D47C1D">
      <w:pPr>
        <w:numPr>
          <w:ilvl w:val="1"/>
          <w:numId w:val="29"/>
        </w:numPr>
      </w:pPr>
      <w:r w:rsidRPr="00D47C1D">
        <w:rPr>
          <w:b/>
          <w:bCs/>
        </w:rPr>
        <w:t>Risk</w:t>
      </w:r>
      <w:r w:rsidRPr="00D47C1D">
        <w:t>: Low-quality or complex user-uploaded images (e.g., multiple items) reduce recommendation accuracy.</w:t>
      </w:r>
    </w:p>
    <w:p w14:paraId="04890A2D" w14:textId="77777777" w:rsidR="00D47C1D" w:rsidRPr="00D47C1D" w:rsidRDefault="00D47C1D">
      <w:pPr>
        <w:numPr>
          <w:ilvl w:val="2"/>
          <w:numId w:val="29"/>
        </w:numPr>
      </w:pPr>
      <w:r w:rsidRPr="00D47C1D">
        <w:rPr>
          <w:b/>
          <w:bCs/>
        </w:rPr>
        <w:t>Mitigation</w:t>
      </w:r>
      <w:r w:rsidRPr="00D47C1D">
        <w:t>: Implement preprocessing steps, such as resolution checks and background removal, in the backend to enhance image clarity.</w:t>
      </w:r>
    </w:p>
    <w:p w14:paraId="185823DC" w14:textId="77777777" w:rsidR="00D47C1D" w:rsidRPr="00D47C1D" w:rsidRDefault="00D47C1D">
      <w:pPr>
        <w:numPr>
          <w:ilvl w:val="1"/>
          <w:numId w:val="29"/>
        </w:numPr>
      </w:pPr>
      <w:r w:rsidRPr="00D47C1D">
        <w:rPr>
          <w:b/>
          <w:bCs/>
        </w:rPr>
        <w:t>Risk</w:t>
      </w:r>
      <w:r w:rsidRPr="00D47C1D">
        <w:t>: Precomputed image features restrict the system’s ability to handle new products dynamically.</w:t>
      </w:r>
    </w:p>
    <w:p w14:paraId="08647BA7" w14:textId="77777777" w:rsidR="00D47C1D" w:rsidRPr="00D47C1D" w:rsidRDefault="00D47C1D">
      <w:pPr>
        <w:numPr>
          <w:ilvl w:val="2"/>
          <w:numId w:val="29"/>
        </w:numPr>
      </w:pPr>
      <w:r w:rsidRPr="00D47C1D">
        <w:rPr>
          <w:b/>
          <w:bCs/>
        </w:rPr>
        <w:t>Mitigation</w:t>
      </w:r>
      <w:r w:rsidRPr="00D47C1D">
        <w:t>: Develop a pipeline for real-time feature extraction to support dataset expansion.</w:t>
      </w:r>
    </w:p>
    <w:p w14:paraId="11E86926" w14:textId="77777777" w:rsidR="00D47C1D" w:rsidRPr="00D47C1D" w:rsidRDefault="00D47C1D">
      <w:pPr>
        <w:numPr>
          <w:ilvl w:val="0"/>
          <w:numId w:val="29"/>
        </w:numPr>
      </w:pPr>
      <w:r w:rsidRPr="00D47C1D">
        <w:rPr>
          <w:b/>
          <w:bCs/>
        </w:rPr>
        <w:t>Operational Risks</w:t>
      </w:r>
      <w:r w:rsidRPr="00D47C1D">
        <w:t>:</w:t>
      </w:r>
    </w:p>
    <w:p w14:paraId="1C16821E" w14:textId="77777777" w:rsidR="00D47C1D" w:rsidRPr="00D47C1D" w:rsidRDefault="00D47C1D">
      <w:pPr>
        <w:numPr>
          <w:ilvl w:val="1"/>
          <w:numId w:val="29"/>
        </w:numPr>
      </w:pPr>
      <w:r w:rsidRPr="00D47C1D">
        <w:rPr>
          <w:b/>
          <w:bCs/>
        </w:rPr>
        <w:t>Risk</w:t>
      </w:r>
      <w:r w:rsidRPr="00D47C1D">
        <w:t>: Server overload during peak usage, impacting response times.</w:t>
      </w:r>
    </w:p>
    <w:p w14:paraId="268A6BED" w14:textId="77777777" w:rsidR="00D47C1D" w:rsidRPr="00D47C1D" w:rsidRDefault="00D47C1D">
      <w:pPr>
        <w:numPr>
          <w:ilvl w:val="2"/>
          <w:numId w:val="29"/>
        </w:numPr>
      </w:pPr>
      <w:r w:rsidRPr="00D47C1D">
        <w:rPr>
          <w:b/>
          <w:bCs/>
        </w:rPr>
        <w:t>Mitigation</w:t>
      </w:r>
      <w:r w:rsidRPr="00D47C1D">
        <w:t>: Deploy the system on a cloud platform (e.g., AWS) with load balancing to handle concurrent users.</w:t>
      </w:r>
    </w:p>
    <w:p w14:paraId="275B3153" w14:textId="77777777" w:rsidR="00D47C1D" w:rsidRPr="00D47C1D" w:rsidRDefault="00D47C1D">
      <w:pPr>
        <w:numPr>
          <w:ilvl w:val="1"/>
          <w:numId w:val="29"/>
        </w:numPr>
      </w:pPr>
      <w:r w:rsidRPr="00D47C1D">
        <w:rPr>
          <w:b/>
          <w:bCs/>
        </w:rPr>
        <w:t>Risk</w:t>
      </w:r>
      <w:r w:rsidRPr="00D47C1D">
        <w:t>: Incomplete or missing metadata in product datasets, leading to inaccurate recommendations.</w:t>
      </w:r>
    </w:p>
    <w:p w14:paraId="708008E7" w14:textId="77777777" w:rsidR="00D47C1D" w:rsidRPr="00D47C1D" w:rsidRDefault="00D47C1D">
      <w:pPr>
        <w:numPr>
          <w:ilvl w:val="2"/>
          <w:numId w:val="29"/>
        </w:numPr>
      </w:pPr>
      <w:r w:rsidRPr="00D47C1D">
        <w:rPr>
          <w:b/>
          <w:bCs/>
        </w:rPr>
        <w:t>Mitigation</w:t>
      </w:r>
      <w:r w:rsidRPr="00D47C1D">
        <w:t>: Validate and clean metadata during preprocessing to ensure data integrity.</w:t>
      </w:r>
    </w:p>
    <w:p w14:paraId="7AE27841" w14:textId="77777777" w:rsidR="00D47C1D" w:rsidRPr="00D47C1D" w:rsidRDefault="00D47C1D">
      <w:pPr>
        <w:numPr>
          <w:ilvl w:val="0"/>
          <w:numId w:val="29"/>
        </w:numPr>
      </w:pPr>
      <w:r w:rsidRPr="00D47C1D">
        <w:rPr>
          <w:b/>
          <w:bCs/>
        </w:rPr>
        <w:t>Security Risks</w:t>
      </w:r>
      <w:r w:rsidRPr="00D47C1D">
        <w:t>:</w:t>
      </w:r>
    </w:p>
    <w:p w14:paraId="5D2C5D02" w14:textId="77777777" w:rsidR="00D47C1D" w:rsidRPr="00D47C1D" w:rsidRDefault="00D47C1D">
      <w:pPr>
        <w:numPr>
          <w:ilvl w:val="1"/>
          <w:numId w:val="29"/>
        </w:numPr>
      </w:pPr>
      <w:r w:rsidRPr="00D47C1D">
        <w:rPr>
          <w:b/>
          <w:bCs/>
        </w:rPr>
        <w:t>Risk</w:t>
      </w:r>
      <w:r w:rsidRPr="00D47C1D">
        <w:t>: Malicious file uploads (e.g., non-image files) compromising system security.</w:t>
      </w:r>
    </w:p>
    <w:p w14:paraId="09F8F843" w14:textId="77777777" w:rsidR="00D47C1D" w:rsidRPr="00D47C1D" w:rsidRDefault="00D47C1D">
      <w:pPr>
        <w:numPr>
          <w:ilvl w:val="2"/>
          <w:numId w:val="29"/>
        </w:numPr>
      </w:pPr>
      <w:r w:rsidRPr="00D47C1D">
        <w:rPr>
          <w:b/>
          <w:bCs/>
        </w:rPr>
        <w:t>Mitigation</w:t>
      </w:r>
      <w:r w:rsidRPr="00D47C1D">
        <w:t>: Restrict uploads to image formats (JPEG/PNG) and enforce a maximum file size (e.g., 5MB) in the backend.</w:t>
      </w:r>
    </w:p>
    <w:p w14:paraId="2F58D059" w14:textId="77777777" w:rsidR="00D47C1D" w:rsidRPr="00D47C1D" w:rsidRDefault="00D47C1D">
      <w:pPr>
        <w:numPr>
          <w:ilvl w:val="1"/>
          <w:numId w:val="29"/>
        </w:numPr>
      </w:pPr>
      <w:r w:rsidRPr="00D47C1D">
        <w:rPr>
          <w:b/>
          <w:bCs/>
        </w:rPr>
        <w:lastRenderedPageBreak/>
        <w:t>Risk</w:t>
      </w:r>
      <w:r w:rsidRPr="00D47C1D">
        <w:t>: Unsecured data transmission exposing user-uploaded images.</w:t>
      </w:r>
    </w:p>
    <w:p w14:paraId="7D3DAE09" w14:textId="77777777" w:rsidR="00D47C1D" w:rsidRPr="00D47C1D" w:rsidRDefault="00D47C1D">
      <w:pPr>
        <w:numPr>
          <w:ilvl w:val="2"/>
          <w:numId w:val="29"/>
        </w:numPr>
      </w:pPr>
      <w:r w:rsidRPr="00D47C1D">
        <w:rPr>
          <w:b/>
          <w:bCs/>
        </w:rPr>
        <w:t>Mitigation</w:t>
      </w:r>
      <w:r w:rsidRPr="00D47C1D">
        <w:t>: Enforce HTTPS in production to secure communication between client and server.</w:t>
      </w:r>
    </w:p>
    <w:p w14:paraId="424A88F4" w14:textId="77777777" w:rsidR="00D47C1D" w:rsidRDefault="00D47C1D">
      <w:pPr>
        <w:numPr>
          <w:ilvl w:val="0"/>
          <w:numId w:val="29"/>
        </w:numPr>
      </w:pPr>
      <w:r w:rsidRPr="00D47C1D">
        <w:rPr>
          <w:b/>
          <w:bCs/>
        </w:rPr>
        <w:t>Outcome</w:t>
      </w:r>
      <w:r w:rsidRPr="00D47C1D">
        <w:t>: Proactive risk mitigation ensures IFRS remains robust, secure, and scalable, minimizing disruptions to user experience.</w:t>
      </w:r>
    </w:p>
    <w:p w14:paraId="25B5D39C" w14:textId="77777777" w:rsidR="00D47C1D" w:rsidRDefault="00D47C1D" w:rsidP="00D47C1D"/>
    <w:p w14:paraId="1690B4B7" w14:textId="5D8FDDD3" w:rsidR="00D47C1D" w:rsidRPr="00D47C1D" w:rsidRDefault="00D47C1D" w:rsidP="00D47C1D">
      <w:pPr>
        <w:rPr>
          <w:b/>
          <w:bCs/>
        </w:rPr>
      </w:pPr>
      <w:r w:rsidRPr="00D47C1D">
        <w:rPr>
          <w:b/>
          <w:bCs/>
        </w:rPr>
        <w:t xml:space="preserve">2.12 Technical Documentation </w:t>
      </w:r>
    </w:p>
    <w:p w14:paraId="48719ACF" w14:textId="77777777" w:rsidR="00D47C1D" w:rsidRPr="00D47C1D" w:rsidRDefault="00D47C1D" w:rsidP="00D47C1D">
      <w:r w:rsidRPr="00D47C1D">
        <w:t>This section provides a technical overview of IFRS to support developers in maintaining, extending, or deploying the system. It covers the project structure, backend and front-end implementation, and setup instructions.</w:t>
      </w:r>
    </w:p>
    <w:p w14:paraId="494CD83B" w14:textId="77777777" w:rsidR="00D47C1D" w:rsidRPr="00D47C1D" w:rsidRDefault="00D47C1D">
      <w:pPr>
        <w:numPr>
          <w:ilvl w:val="0"/>
          <w:numId w:val="30"/>
        </w:numPr>
      </w:pPr>
      <w:r w:rsidRPr="00D47C1D">
        <w:rPr>
          <w:b/>
          <w:bCs/>
        </w:rPr>
        <w:t>Project Structure</w:t>
      </w:r>
      <w:r w:rsidRPr="00D47C1D">
        <w:t>:</w:t>
      </w:r>
    </w:p>
    <w:p w14:paraId="241031E4" w14:textId="77777777" w:rsidR="00D47C1D" w:rsidRPr="00D47C1D" w:rsidRDefault="00D47C1D">
      <w:pPr>
        <w:numPr>
          <w:ilvl w:val="1"/>
          <w:numId w:val="30"/>
        </w:numPr>
      </w:pPr>
      <w:r w:rsidRPr="00D47C1D">
        <w:rPr>
          <w:b/>
          <w:bCs/>
        </w:rPr>
        <w:t>Static Assets</w:t>
      </w:r>
      <w:r w:rsidRPr="00D47C1D">
        <w:t>: Includes directories for product images, user-uploaded images, and CSS styling.</w:t>
      </w:r>
    </w:p>
    <w:p w14:paraId="1C56C53B" w14:textId="77777777" w:rsidR="00D47C1D" w:rsidRPr="00D47C1D" w:rsidRDefault="00D47C1D">
      <w:pPr>
        <w:numPr>
          <w:ilvl w:val="1"/>
          <w:numId w:val="30"/>
        </w:numPr>
      </w:pPr>
      <w:r w:rsidRPr="00D47C1D">
        <w:rPr>
          <w:b/>
          <w:bCs/>
        </w:rPr>
        <w:t>Templates</w:t>
      </w:r>
      <w:r w:rsidRPr="00D47C1D">
        <w:t>: Encompasses pages for the homepage, category browsing, recommendation results, and image upload.</w:t>
      </w:r>
    </w:p>
    <w:p w14:paraId="47D93443" w14:textId="77777777" w:rsidR="00D47C1D" w:rsidRPr="00D47C1D" w:rsidRDefault="00D47C1D">
      <w:pPr>
        <w:numPr>
          <w:ilvl w:val="1"/>
          <w:numId w:val="30"/>
        </w:numPr>
      </w:pPr>
      <w:r w:rsidRPr="00D47C1D">
        <w:rPr>
          <w:b/>
          <w:bCs/>
        </w:rPr>
        <w:t>Backend</w:t>
      </w:r>
      <w:r w:rsidRPr="00D47C1D">
        <w:t>: A central application managing routing, data processing, and recommendation logic.</w:t>
      </w:r>
    </w:p>
    <w:p w14:paraId="72B6C148" w14:textId="77777777" w:rsidR="00D47C1D" w:rsidRPr="00D47C1D" w:rsidRDefault="00D47C1D">
      <w:pPr>
        <w:numPr>
          <w:ilvl w:val="1"/>
          <w:numId w:val="30"/>
        </w:numPr>
      </w:pPr>
      <w:r w:rsidRPr="00D47C1D">
        <w:rPr>
          <w:b/>
          <w:bCs/>
        </w:rPr>
        <w:t>Data</w:t>
      </w:r>
      <w:r w:rsidRPr="00D47C1D">
        <w:t>: Consists of product metadata, image mappings, and precomputed feature vectors.</w:t>
      </w:r>
    </w:p>
    <w:p w14:paraId="6821EA47" w14:textId="77777777" w:rsidR="00D47C1D" w:rsidRPr="00D47C1D" w:rsidRDefault="00D47C1D">
      <w:pPr>
        <w:numPr>
          <w:ilvl w:val="0"/>
          <w:numId w:val="30"/>
        </w:numPr>
      </w:pPr>
      <w:r w:rsidRPr="00D47C1D">
        <w:rPr>
          <w:b/>
          <w:bCs/>
        </w:rPr>
        <w:t>Backend Implementation</w:t>
      </w:r>
      <w:r w:rsidRPr="00D47C1D">
        <w:t>:</w:t>
      </w:r>
    </w:p>
    <w:p w14:paraId="7825A132" w14:textId="77777777" w:rsidR="00D47C1D" w:rsidRPr="00D47C1D" w:rsidRDefault="00D47C1D">
      <w:pPr>
        <w:numPr>
          <w:ilvl w:val="1"/>
          <w:numId w:val="30"/>
        </w:numPr>
      </w:pPr>
      <w:r w:rsidRPr="00D47C1D">
        <w:rPr>
          <w:b/>
          <w:bCs/>
        </w:rPr>
        <w:t>Dependencies</w:t>
      </w:r>
      <w:r w:rsidRPr="00D47C1D">
        <w:t>: Includes a web framework for routing, a deep learning library for feature extraction, data processing libraries for handling metadata, and similarity metrics for recommendation matching.</w:t>
      </w:r>
    </w:p>
    <w:p w14:paraId="56A60196" w14:textId="77777777" w:rsidR="00D47C1D" w:rsidRPr="00D47C1D" w:rsidRDefault="00D47C1D">
      <w:pPr>
        <w:numPr>
          <w:ilvl w:val="1"/>
          <w:numId w:val="30"/>
        </w:numPr>
      </w:pPr>
      <w:r w:rsidRPr="00D47C1D">
        <w:rPr>
          <w:b/>
          <w:bCs/>
        </w:rPr>
        <w:t>Routes</w:t>
      </w:r>
      <w:r w:rsidRPr="00D47C1D">
        <w:t>:</w:t>
      </w:r>
    </w:p>
    <w:p w14:paraId="3997AC3D" w14:textId="77777777" w:rsidR="00D47C1D" w:rsidRPr="00D47C1D" w:rsidRDefault="00D47C1D">
      <w:pPr>
        <w:numPr>
          <w:ilvl w:val="2"/>
          <w:numId w:val="30"/>
        </w:numPr>
      </w:pPr>
      <w:r w:rsidRPr="00D47C1D">
        <w:t>Homepage: Displays the top 10 categories with representative images.</w:t>
      </w:r>
    </w:p>
    <w:p w14:paraId="0AB76459" w14:textId="77777777" w:rsidR="00D47C1D" w:rsidRPr="00D47C1D" w:rsidRDefault="00D47C1D">
      <w:pPr>
        <w:numPr>
          <w:ilvl w:val="2"/>
          <w:numId w:val="30"/>
        </w:numPr>
      </w:pPr>
      <w:r w:rsidRPr="00D47C1D">
        <w:t>Category: Presents up to 50 products for a selected category in a grid layout.</w:t>
      </w:r>
    </w:p>
    <w:p w14:paraId="3891690C" w14:textId="77777777" w:rsidR="00D47C1D" w:rsidRPr="00D47C1D" w:rsidRDefault="00D47C1D">
      <w:pPr>
        <w:numPr>
          <w:ilvl w:val="2"/>
          <w:numId w:val="30"/>
        </w:numPr>
      </w:pPr>
      <w:r w:rsidRPr="00D47C1D">
        <w:t>Upload: Processes user-uploaded images and generates recommendations.</w:t>
      </w:r>
    </w:p>
    <w:p w14:paraId="3D77CC79" w14:textId="77777777" w:rsidR="00D47C1D" w:rsidRPr="00D47C1D" w:rsidRDefault="00D47C1D">
      <w:pPr>
        <w:numPr>
          <w:ilvl w:val="1"/>
          <w:numId w:val="30"/>
        </w:numPr>
      </w:pPr>
      <w:r w:rsidRPr="00D47C1D">
        <w:rPr>
          <w:b/>
          <w:bCs/>
        </w:rPr>
        <w:lastRenderedPageBreak/>
        <w:t>Logic</w:t>
      </w:r>
      <w:r w:rsidRPr="00D47C1D">
        <w:t>: Loads product metadata and precomputed features, extracts image features using EfficientNetB0, and computes Euclidean distances to identify similar items.</w:t>
      </w:r>
    </w:p>
    <w:p w14:paraId="37EC1300" w14:textId="77777777" w:rsidR="00D47C1D" w:rsidRPr="00D47C1D" w:rsidRDefault="00D47C1D">
      <w:pPr>
        <w:numPr>
          <w:ilvl w:val="0"/>
          <w:numId w:val="30"/>
        </w:numPr>
      </w:pPr>
      <w:r w:rsidRPr="00D47C1D">
        <w:rPr>
          <w:b/>
          <w:bCs/>
        </w:rPr>
        <w:t>Front-end Implementation</w:t>
      </w:r>
      <w:r w:rsidRPr="00D47C1D">
        <w:t>:</w:t>
      </w:r>
    </w:p>
    <w:p w14:paraId="76A1C70E" w14:textId="77777777" w:rsidR="00D47C1D" w:rsidRPr="00D47C1D" w:rsidRDefault="00D47C1D">
      <w:pPr>
        <w:numPr>
          <w:ilvl w:val="1"/>
          <w:numId w:val="30"/>
        </w:numPr>
      </w:pPr>
      <w:r w:rsidRPr="00D47C1D">
        <w:t>Templates use a templating engine to render dynamic content, such as category lists and product details.</w:t>
      </w:r>
    </w:p>
    <w:p w14:paraId="375E5F0B" w14:textId="77777777" w:rsidR="00D47C1D" w:rsidRPr="00D47C1D" w:rsidRDefault="00D47C1D">
      <w:pPr>
        <w:numPr>
          <w:ilvl w:val="1"/>
          <w:numId w:val="30"/>
        </w:numPr>
      </w:pPr>
      <w:r w:rsidRPr="00D47C1D">
        <w:t>The CSS file defines responsive grid layouts, hover effects for product cards, and custom styling for upload buttons and alerts.</w:t>
      </w:r>
    </w:p>
    <w:p w14:paraId="3A7105AF" w14:textId="77777777" w:rsidR="00D47C1D" w:rsidRPr="00D47C1D" w:rsidRDefault="00D47C1D">
      <w:pPr>
        <w:numPr>
          <w:ilvl w:val="1"/>
          <w:numId w:val="30"/>
        </w:numPr>
      </w:pPr>
      <w:r w:rsidRPr="00D47C1D">
        <w:t>Minimal JavaScript enhances interactivity, such as displaying success messages for uploads.</w:t>
      </w:r>
    </w:p>
    <w:p w14:paraId="1CF3D881" w14:textId="77777777" w:rsidR="00D47C1D" w:rsidRPr="00D47C1D" w:rsidRDefault="00D47C1D">
      <w:pPr>
        <w:numPr>
          <w:ilvl w:val="0"/>
          <w:numId w:val="30"/>
        </w:numPr>
      </w:pPr>
      <w:r w:rsidRPr="00D47C1D">
        <w:rPr>
          <w:b/>
          <w:bCs/>
        </w:rPr>
        <w:t>Installation Instructions</w:t>
      </w:r>
      <w:r w:rsidRPr="00D47C1D">
        <w:t>:</w:t>
      </w:r>
    </w:p>
    <w:p w14:paraId="51C57CBE" w14:textId="76D6276F" w:rsidR="00D47C1D" w:rsidRPr="00D47C1D" w:rsidRDefault="00D47C1D" w:rsidP="00D47C1D">
      <w:pPr>
        <w:ind w:left="720"/>
      </w:pPr>
      <w:r>
        <w:rPr>
          <w:rFonts w:hint="cs"/>
          <w:rtl/>
        </w:rPr>
        <w:t>!</w:t>
      </w:r>
      <w:r w:rsidRPr="00D47C1D">
        <w:t xml:space="preserve">pip install flask </w:t>
      </w:r>
      <w:proofErr w:type="spellStart"/>
      <w:r w:rsidRPr="00D47C1D">
        <w:t>tensorflow</w:t>
      </w:r>
      <w:proofErr w:type="spellEnd"/>
      <w:r w:rsidRPr="00D47C1D">
        <w:t xml:space="preserve"> pandas </w:t>
      </w:r>
      <w:proofErr w:type="spellStart"/>
      <w:r w:rsidRPr="00D47C1D">
        <w:t>numpy</w:t>
      </w:r>
      <w:proofErr w:type="spellEnd"/>
      <w:r w:rsidRPr="00D47C1D">
        <w:t xml:space="preserve"> scikit-learn </w:t>
      </w:r>
      <w:proofErr w:type="spellStart"/>
      <w:r w:rsidRPr="00D47C1D">
        <w:t>keras</w:t>
      </w:r>
      <w:proofErr w:type="spellEnd"/>
    </w:p>
    <w:p w14:paraId="205BB16F" w14:textId="77777777" w:rsidR="00D47C1D" w:rsidRPr="00D47C1D" w:rsidRDefault="00D47C1D">
      <w:pPr>
        <w:numPr>
          <w:ilvl w:val="0"/>
          <w:numId w:val="30"/>
        </w:numPr>
      </w:pPr>
      <w:r w:rsidRPr="00D47C1D">
        <w:rPr>
          <w:b/>
          <w:bCs/>
        </w:rPr>
        <w:t>Extension Guidelines</w:t>
      </w:r>
      <w:r w:rsidRPr="00D47C1D">
        <w:t>:</w:t>
      </w:r>
    </w:p>
    <w:p w14:paraId="78B2AB90" w14:textId="77777777" w:rsidR="00D47C1D" w:rsidRPr="00D47C1D" w:rsidRDefault="00D47C1D">
      <w:pPr>
        <w:numPr>
          <w:ilvl w:val="1"/>
          <w:numId w:val="30"/>
        </w:numPr>
      </w:pPr>
      <w:r w:rsidRPr="00D47C1D">
        <w:t>Add new routes in the backend to support additional features (e.g., user authentication).</w:t>
      </w:r>
    </w:p>
    <w:p w14:paraId="796CB503" w14:textId="77777777" w:rsidR="00D47C1D" w:rsidRPr="00D47C1D" w:rsidRDefault="00D47C1D">
      <w:pPr>
        <w:numPr>
          <w:ilvl w:val="1"/>
          <w:numId w:val="30"/>
        </w:numPr>
      </w:pPr>
      <w:r w:rsidRPr="00D47C1D">
        <w:t>Update the CSS file to include new styles, such as dark mode or additional media queries.</w:t>
      </w:r>
    </w:p>
    <w:p w14:paraId="5A691E1D" w14:textId="77777777" w:rsidR="00D47C1D" w:rsidRPr="00D47C1D" w:rsidRDefault="00D47C1D">
      <w:pPr>
        <w:numPr>
          <w:ilvl w:val="1"/>
          <w:numId w:val="30"/>
        </w:numPr>
      </w:pPr>
      <w:r w:rsidRPr="00D47C1D">
        <w:t>Expand the dataset by extracting features for new products using the feature extraction pipeline.</w:t>
      </w:r>
    </w:p>
    <w:p w14:paraId="0DB51947" w14:textId="77777777" w:rsidR="00D47C1D" w:rsidRPr="00D47C1D" w:rsidRDefault="00D47C1D">
      <w:pPr>
        <w:numPr>
          <w:ilvl w:val="0"/>
          <w:numId w:val="30"/>
        </w:numPr>
      </w:pPr>
      <w:r w:rsidRPr="00D47C1D">
        <w:rPr>
          <w:b/>
          <w:bCs/>
        </w:rPr>
        <w:t>Outcome</w:t>
      </w:r>
      <w:r w:rsidRPr="00D47C1D">
        <w:t>: This documentation equips developers with the knowledge to deploy, maintain, and enhance IFRS efficiently.</w:t>
      </w:r>
    </w:p>
    <w:p w14:paraId="49BD0431" w14:textId="77777777" w:rsidR="00D47C1D" w:rsidRDefault="00D47C1D" w:rsidP="00D47C1D">
      <w:pPr>
        <w:rPr>
          <w:rtl/>
        </w:rPr>
      </w:pPr>
    </w:p>
    <w:p w14:paraId="0EEEE509" w14:textId="6FFAFD1A" w:rsidR="00D47C1D" w:rsidRPr="00D47C1D" w:rsidRDefault="00D47C1D" w:rsidP="00D47C1D">
      <w:pPr>
        <w:rPr>
          <w:b/>
          <w:bCs/>
        </w:rPr>
      </w:pPr>
      <w:r w:rsidRPr="00D47C1D">
        <w:rPr>
          <w:b/>
          <w:bCs/>
        </w:rPr>
        <w:t xml:space="preserve">2.13 Ethics and Privacy </w:t>
      </w:r>
    </w:p>
    <w:p w14:paraId="7DD538CC" w14:textId="77777777" w:rsidR="00D47C1D" w:rsidRPr="00D47C1D" w:rsidRDefault="00D47C1D" w:rsidP="00D47C1D">
      <w:r w:rsidRPr="00D47C1D">
        <w:t>IFRS prioritizes ethical data handling and user privacy, particularly in managing user-uploaded images, to build trust and comply with data protection standards.</w:t>
      </w:r>
    </w:p>
    <w:p w14:paraId="77F0E297" w14:textId="77777777" w:rsidR="00D47C1D" w:rsidRPr="00D47C1D" w:rsidRDefault="00D47C1D">
      <w:pPr>
        <w:numPr>
          <w:ilvl w:val="0"/>
          <w:numId w:val="31"/>
        </w:numPr>
      </w:pPr>
      <w:r w:rsidRPr="00D47C1D">
        <w:rPr>
          <w:b/>
          <w:bCs/>
        </w:rPr>
        <w:t>User Data Handling</w:t>
      </w:r>
      <w:r w:rsidRPr="00D47C1D">
        <w:t>:</w:t>
      </w:r>
    </w:p>
    <w:p w14:paraId="6F31BE0D" w14:textId="77777777" w:rsidR="00D47C1D" w:rsidRPr="00D47C1D" w:rsidRDefault="00D47C1D">
      <w:pPr>
        <w:numPr>
          <w:ilvl w:val="1"/>
          <w:numId w:val="31"/>
        </w:numPr>
      </w:pPr>
      <w:r w:rsidRPr="00D47C1D">
        <w:t>Uploaded images are stored temporarily in a designated folder and used solely for generating recommendations.</w:t>
      </w:r>
    </w:p>
    <w:p w14:paraId="6254FB05" w14:textId="77777777" w:rsidR="00D47C1D" w:rsidRPr="00D47C1D" w:rsidRDefault="00D47C1D">
      <w:pPr>
        <w:numPr>
          <w:ilvl w:val="1"/>
          <w:numId w:val="31"/>
        </w:numPr>
      </w:pPr>
      <w:r w:rsidRPr="00D47C1D">
        <w:t>A future enhancement will implement automatic deletion of images after processing to minimize storage risks.</w:t>
      </w:r>
    </w:p>
    <w:p w14:paraId="712EEA38" w14:textId="77777777" w:rsidR="00D47C1D" w:rsidRPr="00D47C1D" w:rsidRDefault="00D47C1D">
      <w:pPr>
        <w:numPr>
          <w:ilvl w:val="0"/>
          <w:numId w:val="31"/>
        </w:numPr>
      </w:pPr>
      <w:r w:rsidRPr="00D47C1D">
        <w:rPr>
          <w:b/>
          <w:bCs/>
        </w:rPr>
        <w:t>Data Privacy</w:t>
      </w:r>
      <w:r w:rsidRPr="00D47C1D">
        <w:t>:</w:t>
      </w:r>
    </w:p>
    <w:p w14:paraId="2FDC6CC4" w14:textId="77777777" w:rsidR="00D47C1D" w:rsidRPr="00D47C1D" w:rsidRDefault="00D47C1D">
      <w:pPr>
        <w:numPr>
          <w:ilvl w:val="1"/>
          <w:numId w:val="31"/>
        </w:numPr>
      </w:pPr>
      <w:r w:rsidRPr="00D47C1D">
        <w:lastRenderedPageBreak/>
        <w:t>The system collects no personally identifiable information (PII) through the upload form, ensuring minimal privacy concerns.</w:t>
      </w:r>
    </w:p>
    <w:p w14:paraId="36456FF3" w14:textId="77777777" w:rsidR="00D47C1D" w:rsidRPr="00D47C1D" w:rsidRDefault="00D47C1D">
      <w:pPr>
        <w:numPr>
          <w:ilvl w:val="1"/>
          <w:numId w:val="31"/>
        </w:numPr>
      </w:pPr>
      <w:r w:rsidRPr="00D47C1D">
        <w:t>Product metadata is non-user-specific, focusing on generic attributes like type and color.</w:t>
      </w:r>
    </w:p>
    <w:p w14:paraId="20E48177" w14:textId="77777777" w:rsidR="00D47C1D" w:rsidRPr="00D47C1D" w:rsidRDefault="00D47C1D">
      <w:pPr>
        <w:numPr>
          <w:ilvl w:val="0"/>
          <w:numId w:val="31"/>
        </w:numPr>
      </w:pPr>
      <w:r w:rsidRPr="00D47C1D">
        <w:rPr>
          <w:b/>
          <w:bCs/>
        </w:rPr>
        <w:t>Regulatory Compliance</w:t>
      </w:r>
      <w:r w:rsidRPr="00D47C1D">
        <w:t>:</w:t>
      </w:r>
    </w:p>
    <w:p w14:paraId="794770F1" w14:textId="77777777" w:rsidR="00D47C1D" w:rsidRPr="00D47C1D" w:rsidRDefault="00D47C1D">
      <w:pPr>
        <w:numPr>
          <w:ilvl w:val="1"/>
          <w:numId w:val="31"/>
        </w:numPr>
      </w:pPr>
      <w:r w:rsidRPr="00D47C1D">
        <w:t>IFRS is designed to align with data protection regulations (e.g., GDPR) by planning a consent checkbox in the upload form to obtain explicit user permission.</w:t>
      </w:r>
    </w:p>
    <w:p w14:paraId="44C4CF07" w14:textId="77777777" w:rsidR="00D47C1D" w:rsidRPr="00D47C1D" w:rsidRDefault="00D47C1D">
      <w:pPr>
        <w:numPr>
          <w:ilvl w:val="1"/>
          <w:numId w:val="31"/>
        </w:numPr>
      </w:pPr>
      <w:r w:rsidRPr="00D47C1D">
        <w:t>A Privacy Policy page will be added to the footer, detailing data usage and user rights.</w:t>
      </w:r>
    </w:p>
    <w:p w14:paraId="4D471496" w14:textId="77777777" w:rsidR="00D47C1D" w:rsidRPr="00D47C1D" w:rsidRDefault="00D47C1D">
      <w:pPr>
        <w:numPr>
          <w:ilvl w:val="0"/>
          <w:numId w:val="31"/>
        </w:numPr>
      </w:pPr>
      <w:r w:rsidRPr="00D47C1D">
        <w:rPr>
          <w:b/>
          <w:bCs/>
        </w:rPr>
        <w:t>Ethical Considerations</w:t>
      </w:r>
      <w:r w:rsidRPr="00D47C1D">
        <w:t>:</w:t>
      </w:r>
    </w:p>
    <w:p w14:paraId="3AED9E8D" w14:textId="77777777" w:rsidR="00D47C1D" w:rsidRPr="00D47C1D" w:rsidRDefault="00D47C1D">
      <w:pPr>
        <w:numPr>
          <w:ilvl w:val="1"/>
          <w:numId w:val="31"/>
        </w:numPr>
      </w:pPr>
      <w:r w:rsidRPr="00D47C1D">
        <w:t>Recommendations are generated impartially using Euclidean distance, avoiding biases related to user demographics or preferences.</w:t>
      </w:r>
    </w:p>
    <w:p w14:paraId="48E85BD1" w14:textId="77777777" w:rsidR="00D47C1D" w:rsidRPr="00D47C1D" w:rsidRDefault="00D47C1D">
      <w:pPr>
        <w:numPr>
          <w:ilvl w:val="1"/>
          <w:numId w:val="31"/>
        </w:numPr>
      </w:pPr>
      <w:r w:rsidRPr="00D47C1D">
        <w:t>The results page transparently displays the uploaded image alongside recommendations, allowing users to verify relevance.</w:t>
      </w:r>
    </w:p>
    <w:p w14:paraId="15173D8A" w14:textId="77777777" w:rsidR="00D47C1D" w:rsidRPr="00D47C1D" w:rsidRDefault="00D47C1D">
      <w:pPr>
        <w:numPr>
          <w:ilvl w:val="0"/>
          <w:numId w:val="31"/>
        </w:numPr>
      </w:pPr>
      <w:r w:rsidRPr="00D47C1D">
        <w:rPr>
          <w:b/>
          <w:bCs/>
        </w:rPr>
        <w:t>Security Measures</w:t>
      </w:r>
      <w:r w:rsidRPr="00D47C1D">
        <w:t>:</w:t>
      </w:r>
    </w:p>
    <w:p w14:paraId="37A09E17" w14:textId="77777777" w:rsidR="00D47C1D" w:rsidRPr="00D47C1D" w:rsidRDefault="00D47C1D">
      <w:pPr>
        <w:numPr>
          <w:ilvl w:val="1"/>
          <w:numId w:val="31"/>
        </w:numPr>
      </w:pPr>
      <w:r w:rsidRPr="00D47C1D">
        <w:t>File uploads are validated to accept only image formats (JPEG/PNG), reducing the risk of malicious content.</w:t>
      </w:r>
    </w:p>
    <w:p w14:paraId="27DDB2B9" w14:textId="77777777" w:rsidR="00D47C1D" w:rsidRPr="00D47C1D" w:rsidRDefault="00D47C1D">
      <w:pPr>
        <w:numPr>
          <w:ilvl w:val="1"/>
          <w:numId w:val="31"/>
        </w:numPr>
      </w:pPr>
      <w:r w:rsidRPr="00D47C1D">
        <w:t>HTTPS is recommended for production to secure data transmission during uploads.</w:t>
      </w:r>
    </w:p>
    <w:p w14:paraId="7F1E18ED" w14:textId="77777777" w:rsidR="00D47C1D" w:rsidRPr="00D47C1D" w:rsidRDefault="00D47C1D">
      <w:pPr>
        <w:numPr>
          <w:ilvl w:val="1"/>
          <w:numId w:val="31"/>
        </w:numPr>
      </w:pPr>
      <w:r w:rsidRPr="00D47C1D">
        <w:t>Future enhancements include file size limits and antivirus scanning to further strengthen security.</w:t>
      </w:r>
    </w:p>
    <w:p w14:paraId="40AF455E" w14:textId="77777777" w:rsidR="00D47C1D" w:rsidRDefault="00D47C1D">
      <w:pPr>
        <w:numPr>
          <w:ilvl w:val="0"/>
          <w:numId w:val="31"/>
        </w:numPr>
      </w:pPr>
      <w:r w:rsidRPr="00D47C1D">
        <w:rPr>
          <w:b/>
          <w:bCs/>
        </w:rPr>
        <w:t>Outcome</w:t>
      </w:r>
      <w:r w:rsidRPr="00D47C1D">
        <w:t>: By prioritizing ethics and privacy, IFRS fosters user confidence and ensures responsible data handling in its recommendation pipeline.</w:t>
      </w:r>
    </w:p>
    <w:p w14:paraId="6B63279B" w14:textId="77777777" w:rsidR="00D47C1D" w:rsidRPr="00D47C1D" w:rsidRDefault="00D47C1D" w:rsidP="00D47C1D"/>
    <w:p w14:paraId="17E33027" w14:textId="77777777" w:rsidR="00D47C1D" w:rsidRDefault="00D47C1D" w:rsidP="00D47C1D"/>
    <w:p w14:paraId="0DFFDBA5" w14:textId="77777777" w:rsidR="00E84157" w:rsidRDefault="00E84157" w:rsidP="00D47C1D"/>
    <w:p w14:paraId="4E137F6E" w14:textId="77777777" w:rsidR="00E84157" w:rsidRDefault="00E84157" w:rsidP="00D47C1D"/>
    <w:p w14:paraId="42F8FCD8" w14:textId="77777777" w:rsidR="00E84157" w:rsidRDefault="00E84157" w:rsidP="00D47C1D"/>
    <w:p w14:paraId="19FB97EC" w14:textId="77777777" w:rsidR="00E84157" w:rsidRDefault="00E84157" w:rsidP="00D47C1D"/>
    <w:p w14:paraId="6B550DF4" w14:textId="77777777" w:rsidR="00E84157" w:rsidRPr="00D47C1D" w:rsidRDefault="00E84157" w:rsidP="00D47C1D"/>
    <w:p w14:paraId="6FDFCE7A" w14:textId="718DD526" w:rsidR="001F06F2" w:rsidRDefault="001F06F2" w:rsidP="009C70BA">
      <w:pPr>
        <w:ind w:left="44"/>
        <w:rPr>
          <w:rtl/>
        </w:rPr>
      </w:pPr>
    </w:p>
    <w:p w14:paraId="6FC85AAF" w14:textId="16400B39" w:rsidR="00E84157" w:rsidRPr="00E84157" w:rsidRDefault="00E84157" w:rsidP="00E84157">
      <w:pPr>
        <w:ind w:left="44"/>
        <w:rPr>
          <w:b/>
          <w:bCs/>
          <w:sz w:val="36"/>
          <w:szCs w:val="36"/>
        </w:rPr>
      </w:pPr>
      <w:r w:rsidRPr="00E84157">
        <w:rPr>
          <w:b/>
          <w:bCs/>
          <w:sz w:val="36"/>
          <w:szCs w:val="36"/>
        </w:rPr>
        <w:t xml:space="preserve">User Interface Screenshots and Workflow </w:t>
      </w:r>
    </w:p>
    <w:p w14:paraId="744BD73E" w14:textId="39052A99" w:rsidR="00E84157" w:rsidRPr="00E84157" w:rsidRDefault="00E84157" w:rsidP="00E84157">
      <w:pPr>
        <w:ind w:left="44"/>
      </w:pPr>
    </w:p>
    <w:p w14:paraId="1C8D667A" w14:textId="77777777" w:rsidR="00E84157" w:rsidRPr="0034487B" w:rsidRDefault="00E84157" w:rsidP="00E84157">
      <w:pPr>
        <w:ind w:left="44"/>
        <w:rPr>
          <w:b/>
          <w:bCs/>
          <w:sz w:val="28"/>
          <w:szCs w:val="28"/>
        </w:rPr>
      </w:pPr>
      <w:r w:rsidRPr="0034487B">
        <w:rPr>
          <w:b/>
          <w:bCs/>
          <w:sz w:val="28"/>
          <w:szCs w:val="28"/>
        </w:rPr>
        <w:t>3.0 Introduction</w:t>
      </w:r>
    </w:p>
    <w:p w14:paraId="77A12105" w14:textId="0F3E9C0D" w:rsidR="00E84157" w:rsidRPr="00E84157" w:rsidRDefault="00E84157" w:rsidP="00E84157">
      <w:pPr>
        <w:ind w:left="44"/>
      </w:pPr>
      <w:r w:rsidRPr="00E84157">
        <w:t xml:space="preserve">This section provides annotated screenshots and a detailed explanation of the core user interface (UI) components and workflow of the </w:t>
      </w:r>
      <w:r w:rsidRPr="00E84157">
        <w:rPr>
          <w:b/>
          <w:bCs/>
        </w:rPr>
        <w:t xml:space="preserve">Intelligent Fashion Recommendation System </w:t>
      </w:r>
      <w:r>
        <w:rPr>
          <w:b/>
          <w:bCs/>
        </w:rPr>
        <w:t>.</w:t>
      </w:r>
      <w:r w:rsidRPr="00E84157">
        <w:t>It covers the homepage layout, image upload functionality, recommendation results, and category browsing interface, with references to the relevant UI and UX design sections.</w:t>
      </w:r>
    </w:p>
    <w:p w14:paraId="7B7CC0B0" w14:textId="77777777" w:rsidR="00E84157" w:rsidRPr="00E84157" w:rsidRDefault="00000000" w:rsidP="00E84157">
      <w:pPr>
        <w:ind w:left="44"/>
      </w:pPr>
      <w:r>
        <w:pict w14:anchorId="27989B22">
          <v:rect id="_x0000_i1025" style="width:0;height:1.5pt" o:hralign="center" o:hrstd="t" o:hr="t" fillcolor="#a0a0a0" stroked="f"/>
        </w:pict>
      </w:r>
    </w:p>
    <w:p w14:paraId="7BF91426" w14:textId="77777777" w:rsidR="00E84157" w:rsidRPr="0034487B" w:rsidRDefault="00E84157" w:rsidP="00E84157">
      <w:pPr>
        <w:ind w:left="44"/>
        <w:rPr>
          <w:b/>
          <w:bCs/>
          <w:sz w:val="28"/>
          <w:szCs w:val="28"/>
        </w:rPr>
      </w:pPr>
      <w:r w:rsidRPr="0034487B">
        <w:rPr>
          <w:b/>
          <w:bCs/>
          <w:sz w:val="28"/>
          <w:szCs w:val="28"/>
        </w:rPr>
        <w:t>3.1 Homepage</w:t>
      </w:r>
    </w:p>
    <w:p w14:paraId="5C060E94" w14:textId="30FAA4BA" w:rsidR="00E84157" w:rsidRPr="00E84157" w:rsidRDefault="00E84157" w:rsidP="00E84157">
      <w:pPr>
        <w:ind w:left="44"/>
      </w:pPr>
      <w:r>
        <w:rPr>
          <w:b/>
          <w:bCs/>
          <w:noProof/>
        </w:rPr>
        <w:drawing>
          <wp:inline distT="0" distB="0" distL="0" distR="0" wp14:anchorId="1A8E43D2" wp14:editId="050CDD1D">
            <wp:extent cx="5486400" cy="2760345"/>
            <wp:effectExtent l="0" t="0" r="0" b="1905"/>
            <wp:docPr id="1598299227" name="صورة 1" descr="صورة تحتوي على الأحذية, تلبيس, نص, سا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99227" name="صورة 1" descr="صورة تحتوي على الأحذية, تلبيس, نص, ساعة"/>
                    <pic:cNvPicPr/>
                  </pic:nvPicPr>
                  <pic:blipFill>
                    <a:blip r:embed="rId9"/>
                    <a:stretch>
                      <a:fillRect/>
                    </a:stretch>
                  </pic:blipFill>
                  <pic:spPr>
                    <a:xfrm>
                      <a:off x="0" y="0"/>
                      <a:ext cx="5486400" cy="2760345"/>
                    </a:xfrm>
                    <a:prstGeom prst="rect">
                      <a:avLst/>
                    </a:prstGeom>
                  </pic:spPr>
                </pic:pic>
              </a:graphicData>
            </a:graphic>
          </wp:inline>
        </w:drawing>
      </w:r>
      <w:r w:rsidRPr="00E84157">
        <w:rPr>
          <w:b/>
          <w:bCs/>
        </w:rPr>
        <w:t>Description:</w:t>
      </w:r>
    </w:p>
    <w:p w14:paraId="6F6A259F" w14:textId="77777777" w:rsidR="00E84157" w:rsidRPr="00E84157" w:rsidRDefault="00E84157" w:rsidP="00E84157">
      <w:pPr>
        <w:ind w:left="44"/>
      </w:pPr>
      <w:r w:rsidRPr="00E84157">
        <w:t>The homepage includes:</w:t>
      </w:r>
    </w:p>
    <w:p w14:paraId="56322724" w14:textId="77777777" w:rsidR="00E84157" w:rsidRPr="00E84157" w:rsidRDefault="00E84157" w:rsidP="00E84157">
      <w:pPr>
        <w:numPr>
          <w:ilvl w:val="0"/>
          <w:numId w:val="32"/>
        </w:numPr>
      </w:pPr>
      <w:r w:rsidRPr="00E84157">
        <w:rPr>
          <w:b/>
          <w:bCs/>
        </w:rPr>
        <w:t>Image Upload Section:</w:t>
      </w:r>
      <w:r w:rsidRPr="00E84157">
        <w:br/>
        <w:t>A custom-styled "Choose a file" button allows users to upload an image of an outfit to receive similar product recommendations.</w:t>
      </w:r>
    </w:p>
    <w:p w14:paraId="5D147CF3" w14:textId="77777777" w:rsidR="00E84157" w:rsidRPr="00E84157" w:rsidRDefault="00E84157" w:rsidP="00E84157">
      <w:pPr>
        <w:numPr>
          <w:ilvl w:val="0"/>
          <w:numId w:val="32"/>
        </w:numPr>
      </w:pPr>
      <w:r w:rsidRPr="00E84157">
        <w:rPr>
          <w:b/>
          <w:bCs/>
        </w:rPr>
        <w:t>Category Browsing:</w:t>
      </w:r>
      <w:r w:rsidRPr="00E84157">
        <w:br/>
        <w:t xml:space="preserve">A responsive grid displays top categories such as </w:t>
      </w:r>
      <w:proofErr w:type="spellStart"/>
      <w:r w:rsidRPr="00E84157">
        <w:rPr>
          <w:i/>
          <w:iCs/>
        </w:rPr>
        <w:t>Tshirts</w:t>
      </w:r>
      <w:proofErr w:type="spellEnd"/>
      <w:r w:rsidRPr="00E84157">
        <w:t xml:space="preserve">, </w:t>
      </w:r>
      <w:r w:rsidRPr="00E84157">
        <w:rPr>
          <w:i/>
          <w:iCs/>
        </w:rPr>
        <w:t>Shirts</w:t>
      </w:r>
      <w:r w:rsidRPr="00E84157">
        <w:t xml:space="preserve">, and </w:t>
      </w:r>
      <w:r w:rsidRPr="00E84157">
        <w:rPr>
          <w:i/>
          <w:iCs/>
        </w:rPr>
        <w:t>Sports Shoes</w:t>
      </w:r>
      <w:r w:rsidRPr="00E84157">
        <w:t xml:space="preserve"> for quick and intuitive navigation.</w:t>
      </w:r>
    </w:p>
    <w:p w14:paraId="760A4D31" w14:textId="77777777" w:rsidR="00E84157" w:rsidRPr="00E84157" w:rsidRDefault="00E84157" w:rsidP="00E84157">
      <w:pPr>
        <w:ind w:left="44"/>
      </w:pPr>
      <w:r w:rsidRPr="00E84157">
        <w:rPr>
          <w:b/>
          <w:bCs/>
        </w:rPr>
        <w:t>UI Highlights:</w:t>
      </w:r>
    </w:p>
    <w:p w14:paraId="0440459E" w14:textId="77777777" w:rsidR="00E84157" w:rsidRPr="00E84157" w:rsidRDefault="00E84157" w:rsidP="00E84157">
      <w:pPr>
        <w:numPr>
          <w:ilvl w:val="0"/>
          <w:numId w:val="33"/>
        </w:numPr>
      </w:pPr>
      <w:r w:rsidRPr="00E84157">
        <w:lastRenderedPageBreak/>
        <w:t>Centered, minimalistic layout with clean styling.</w:t>
      </w:r>
    </w:p>
    <w:p w14:paraId="30BB78C5" w14:textId="77777777" w:rsidR="00E84157" w:rsidRPr="00E84157" w:rsidRDefault="00E84157" w:rsidP="00E84157">
      <w:pPr>
        <w:numPr>
          <w:ilvl w:val="0"/>
          <w:numId w:val="33"/>
        </w:numPr>
      </w:pPr>
      <w:r w:rsidRPr="00E84157">
        <w:t>Hover effects for interactivity.</w:t>
      </w:r>
    </w:p>
    <w:p w14:paraId="2314E427" w14:textId="77777777" w:rsidR="00E84157" w:rsidRPr="00E84157" w:rsidRDefault="00E84157" w:rsidP="00E84157">
      <w:pPr>
        <w:numPr>
          <w:ilvl w:val="0"/>
          <w:numId w:val="33"/>
        </w:numPr>
      </w:pPr>
      <w:r w:rsidRPr="00E84157">
        <w:t>Fully responsive grid system optimized for various screen sizes.</w:t>
      </w:r>
    </w:p>
    <w:p w14:paraId="738163B0" w14:textId="598B5F5A" w:rsidR="00E84157" w:rsidRPr="00E84157" w:rsidRDefault="00E84157" w:rsidP="00E84157">
      <w:pPr>
        <w:ind w:left="44"/>
      </w:pPr>
    </w:p>
    <w:p w14:paraId="45DA47A1" w14:textId="77777777" w:rsidR="00E84157" w:rsidRPr="0034487B" w:rsidRDefault="00E84157" w:rsidP="00E84157">
      <w:pPr>
        <w:ind w:left="44"/>
        <w:rPr>
          <w:b/>
          <w:bCs/>
          <w:sz w:val="28"/>
          <w:szCs w:val="28"/>
        </w:rPr>
      </w:pPr>
      <w:r w:rsidRPr="0034487B">
        <w:rPr>
          <w:b/>
          <w:bCs/>
          <w:sz w:val="28"/>
          <w:szCs w:val="28"/>
        </w:rPr>
        <w:t>3.2 Image Upload and Recommendations</w:t>
      </w:r>
    </w:p>
    <w:p w14:paraId="61FACC85" w14:textId="038AAEAC" w:rsidR="00E84157" w:rsidRPr="00E84157" w:rsidRDefault="00E84157" w:rsidP="00E84157">
      <w:pPr>
        <w:ind w:left="44"/>
        <w:rPr>
          <w:noProof/>
        </w:rPr>
      </w:pPr>
      <w:r>
        <w:rPr>
          <w:noProof/>
        </w:rPr>
        <w:drawing>
          <wp:inline distT="0" distB="0" distL="0" distR="0" wp14:anchorId="6C12A25A" wp14:editId="55D1C87C">
            <wp:extent cx="2226255" cy="1200266"/>
            <wp:effectExtent l="0" t="0" r="3175" b="0"/>
            <wp:docPr id="2018638436" name="صورة 2" descr="صورة تحتوي على تلبيس, قميص, الوجه الإنساني, قماش&#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38436" name="صورة 2" descr="صورة تحتوي على تلبيس, قميص, الوجه الإنساني, قماش&#10;&#10;قد يكون المحتوى المعد بواسطة الذكاء الاصطناعي غير صحيح."/>
                    <pic:cNvPicPr/>
                  </pic:nvPicPr>
                  <pic:blipFill>
                    <a:blip r:embed="rId10"/>
                    <a:stretch>
                      <a:fillRect/>
                    </a:stretch>
                  </pic:blipFill>
                  <pic:spPr>
                    <a:xfrm>
                      <a:off x="0" y="0"/>
                      <a:ext cx="2331354" cy="1256929"/>
                    </a:xfrm>
                    <a:prstGeom prst="rect">
                      <a:avLst/>
                    </a:prstGeom>
                  </pic:spPr>
                </pic:pic>
              </a:graphicData>
            </a:graphic>
          </wp:inline>
        </w:drawing>
      </w:r>
      <w:r>
        <w:rPr>
          <w:noProof/>
        </w:rPr>
        <w:t xml:space="preserve">   </w:t>
      </w:r>
      <w:r>
        <w:rPr>
          <w:noProof/>
        </w:rPr>
        <w:drawing>
          <wp:inline distT="0" distB="0" distL="0" distR="0" wp14:anchorId="4779FD1B" wp14:editId="2DEFD28C">
            <wp:extent cx="2749162" cy="1211349"/>
            <wp:effectExtent l="0" t="0" r="0" b="8255"/>
            <wp:docPr id="946432714" name="صورة 3" descr="صورة تحتوي على قميص, تلبيس, شكل (تصميم أزياء), شكل&#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32714" name="صورة 3" descr="صورة تحتوي على قميص, تلبيس, شكل (تصميم أزياء), شكل&#10;&#10;قد يكون المحتوى المعد بواسطة الذكاء الاصطناعي غير صحيح."/>
                    <pic:cNvPicPr/>
                  </pic:nvPicPr>
                  <pic:blipFill>
                    <a:blip r:embed="rId11"/>
                    <a:stretch>
                      <a:fillRect/>
                    </a:stretch>
                  </pic:blipFill>
                  <pic:spPr>
                    <a:xfrm>
                      <a:off x="0" y="0"/>
                      <a:ext cx="2870950" cy="1265012"/>
                    </a:xfrm>
                    <a:prstGeom prst="rect">
                      <a:avLst/>
                    </a:prstGeom>
                  </pic:spPr>
                </pic:pic>
              </a:graphicData>
            </a:graphic>
          </wp:inline>
        </w:drawing>
      </w:r>
      <w:r>
        <w:rPr>
          <w:noProof/>
        </w:rPr>
        <w:t xml:space="preserve">  </w:t>
      </w:r>
      <w:r>
        <w:rPr>
          <w:noProof/>
        </w:rPr>
        <w:drawing>
          <wp:inline distT="0" distB="0" distL="0" distR="0" wp14:anchorId="253E33F8" wp14:editId="6A799E65">
            <wp:extent cx="1260524" cy="1655388"/>
            <wp:effectExtent l="0" t="0" r="0" b="2540"/>
            <wp:docPr id="222623374" name="صورة 4" descr="صورة تحتوي على حذاء, حذاء رياضي, أحذية رياضية, حذاء المشي&#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623374" name="صورة 4" descr="صورة تحتوي على حذاء, حذاء رياضي, أحذية رياضية, حذاء المشي&#10;&#10;قد يكون المحتوى المعد بواسطة الذكاء الاصطناعي غير صحيح."/>
                    <pic:cNvPicPr/>
                  </pic:nvPicPr>
                  <pic:blipFill>
                    <a:blip r:embed="rId12"/>
                    <a:stretch>
                      <a:fillRect/>
                    </a:stretch>
                  </pic:blipFill>
                  <pic:spPr>
                    <a:xfrm>
                      <a:off x="0" y="0"/>
                      <a:ext cx="1280682" cy="1681860"/>
                    </a:xfrm>
                    <a:prstGeom prst="rect">
                      <a:avLst/>
                    </a:prstGeom>
                  </pic:spPr>
                </pic:pic>
              </a:graphicData>
            </a:graphic>
          </wp:inline>
        </w:drawing>
      </w:r>
      <w:r>
        <w:rPr>
          <w:noProof/>
        </w:rPr>
        <w:t xml:space="preserve">   </w:t>
      </w:r>
      <w:r>
        <w:rPr>
          <w:noProof/>
        </w:rPr>
        <w:drawing>
          <wp:inline distT="0" distB="0" distL="0" distR="0" wp14:anchorId="4ED3C051" wp14:editId="386F6705">
            <wp:extent cx="3692237" cy="1658516"/>
            <wp:effectExtent l="0" t="0" r="3810" b="0"/>
            <wp:docPr id="1233652057" name="صورة 6" descr="صورة تحتوي على نص, الأحذية, حذاء, حذاء المشي&#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652057" name="صورة 6" descr="صورة تحتوي على نص, الأحذية, حذاء, حذاء المشي&#10;&#10;قد يكون المحتوى المعد بواسطة الذكاء الاصطناعي غير صحيح."/>
                    <pic:cNvPicPr/>
                  </pic:nvPicPr>
                  <pic:blipFill>
                    <a:blip r:embed="rId13"/>
                    <a:stretch>
                      <a:fillRect/>
                    </a:stretch>
                  </pic:blipFill>
                  <pic:spPr>
                    <a:xfrm>
                      <a:off x="0" y="0"/>
                      <a:ext cx="3768545" cy="1692793"/>
                    </a:xfrm>
                    <a:prstGeom prst="rect">
                      <a:avLst/>
                    </a:prstGeom>
                  </pic:spPr>
                </pic:pic>
              </a:graphicData>
            </a:graphic>
          </wp:inline>
        </w:drawing>
      </w:r>
    </w:p>
    <w:p w14:paraId="6D84ECC5" w14:textId="77777777" w:rsidR="00E84157" w:rsidRPr="00E84157" w:rsidRDefault="00E84157" w:rsidP="00E84157">
      <w:pPr>
        <w:ind w:left="44"/>
      </w:pPr>
      <w:r w:rsidRPr="00E84157">
        <w:rPr>
          <w:b/>
          <w:bCs/>
        </w:rPr>
        <w:t>Workflow:</w:t>
      </w:r>
    </w:p>
    <w:p w14:paraId="1F7C3555" w14:textId="580AF856" w:rsidR="00E84157" w:rsidRPr="00E84157" w:rsidRDefault="00E84157" w:rsidP="00E84157">
      <w:pPr>
        <w:numPr>
          <w:ilvl w:val="0"/>
          <w:numId w:val="34"/>
        </w:numPr>
      </w:pPr>
      <w:r w:rsidRPr="00E84157">
        <w:rPr>
          <w:b/>
          <w:bCs/>
        </w:rPr>
        <w:t>Upload:</w:t>
      </w:r>
      <w:r w:rsidRPr="00E84157">
        <w:br/>
        <w:t xml:space="preserve">Users select and upload an image of an outfit </w:t>
      </w:r>
      <w:r>
        <w:t>m</w:t>
      </w:r>
    </w:p>
    <w:p w14:paraId="7B16C9C7" w14:textId="77777777" w:rsidR="00E84157" w:rsidRPr="00E84157" w:rsidRDefault="00E84157" w:rsidP="00E84157">
      <w:pPr>
        <w:numPr>
          <w:ilvl w:val="0"/>
          <w:numId w:val="34"/>
        </w:numPr>
      </w:pPr>
      <w:r w:rsidRPr="00E84157">
        <w:rPr>
          <w:b/>
          <w:bCs/>
        </w:rPr>
        <w:t>Processing:</w:t>
      </w:r>
      <w:r w:rsidRPr="00E84157">
        <w:br/>
        <w:t xml:space="preserve">The system extracts visual features using </w:t>
      </w:r>
      <w:r w:rsidRPr="00E84157">
        <w:rPr>
          <w:b/>
          <w:bCs/>
        </w:rPr>
        <w:t>EfficientNetB0</w:t>
      </w:r>
      <w:r w:rsidRPr="00E84157">
        <w:t xml:space="preserve">, then calculates </w:t>
      </w:r>
      <w:r w:rsidRPr="00E84157">
        <w:rPr>
          <w:b/>
          <w:bCs/>
        </w:rPr>
        <w:t>Euclidean distance</w:t>
      </w:r>
      <w:r w:rsidRPr="00E84157">
        <w:t xml:space="preserve"> to find the top 5 similar products.</w:t>
      </w:r>
    </w:p>
    <w:p w14:paraId="3447D792" w14:textId="77777777" w:rsidR="00E84157" w:rsidRPr="00E84157" w:rsidRDefault="00E84157" w:rsidP="00E84157">
      <w:pPr>
        <w:numPr>
          <w:ilvl w:val="0"/>
          <w:numId w:val="34"/>
        </w:numPr>
      </w:pPr>
      <w:r w:rsidRPr="00E84157">
        <w:rPr>
          <w:b/>
          <w:bCs/>
        </w:rPr>
        <w:t>Display Results:</w:t>
      </w:r>
      <w:r w:rsidRPr="00E84157">
        <w:br/>
        <w:t>The application presents the recommendations in a card layout, showing each product’s:</w:t>
      </w:r>
    </w:p>
    <w:p w14:paraId="4325D4AE" w14:textId="77777777" w:rsidR="00E84157" w:rsidRPr="00E84157" w:rsidRDefault="00E84157" w:rsidP="00E84157">
      <w:pPr>
        <w:numPr>
          <w:ilvl w:val="1"/>
          <w:numId w:val="34"/>
        </w:numPr>
      </w:pPr>
      <w:r w:rsidRPr="00E84157">
        <w:t>Category</w:t>
      </w:r>
    </w:p>
    <w:p w14:paraId="1D5CEC7B" w14:textId="77777777" w:rsidR="00E84157" w:rsidRPr="00E84157" w:rsidRDefault="00E84157" w:rsidP="00E84157">
      <w:pPr>
        <w:numPr>
          <w:ilvl w:val="1"/>
          <w:numId w:val="34"/>
        </w:numPr>
      </w:pPr>
      <w:r w:rsidRPr="00E84157">
        <w:t>Color</w:t>
      </w:r>
    </w:p>
    <w:p w14:paraId="10E8F949" w14:textId="77777777" w:rsidR="00E84157" w:rsidRPr="00E84157" w:rsidRDefault="00E84157" w:rsidP="00E84157">
      <w:pPr>
        <w:numPr>
          <w:ilvl w:val="1"/>
          <w:numId w:val="34"/>
        </w:numPr>
      </w:pPr>
      <w:r w:rsidRPr="00E84157">
        <w:t>Price</w:t>
      </w:r>
    </w:p>
    <w:p w14:paraId="30E4B8C0" w14:textId="77777777" w:rsidR="00E84157" w:rsidRPr="00E84157" w:rsidRDefault="00E84157" w:rsidP="00E84157">
      <w:pPr>
        <w:ind w:left="44"/>
      </w:pPr>
      <w:r w:rsidRPr="00E84157">
        <w:rPr>
          <w:b/>
          <w:bCs/>
        </w:rPr>
        <w:t>UI Highlights:</w:t>
      </w:r>
    </w:p>
    <w:p w14:paraId="51905918" w14:textId="77777777" w:rsidR="00E84157" w:rsidRPr="00E84157" w:rsidRDefault="00E84157" w:rsidP="00E84157">
      <w:pPr>
        <w:numPr>
          <w:ilvl w:val="0"/>
          <w:numId w:val="36"/>
        </w:numPr>
      </w:pPr>
      <w:r w:rsidRPr="00E84157">
        <w:lastRenderedPageBreak/>
        <w:t>Consistent card-based layout with hover effects.</w:t>
      </w:r>
    </w:p>
    <w:p w14:paraId="29B6C22A" w14:textId="77777777" w:rsidR="00E84157" w:rsidRPr="00E84157" w:rsidRDefault="00E84157" w:rsidP="00E84157">
      <w:pPr>
        <w:numPr>
          <w:ilvl w:val="0"/>
          <w:numId w:val="36"/>
        </w:numPr>
      </w:pPr>
      <w:r w:rsidRPr="00E84157">
        <w:t>Dynamically generated product metadata (color, price, category).</w:t>
      </w:r>
    </w:p>
    <w:p w14:paraId="634393EE" w14:textId="77777777" w:rsidR="00E84157" w:rsidRPr="00E84157" w:rsidRDefault="00E84157" w:rsidP="00E84157">
      <w:pPr>
        <w:numPr>
          <w:ilvl w:val="0"/>
          <w:numId w:val="36"/>
        </w:numPr>
      </w:pPr>
      <w:r w:rsidRPr="00E84157">
        <w:t>Designed to be fully responsive across screen sizes.</w:t>
      </w:r>
    </w:p>
    <w:p w14:paraId="328F0706" w14:textId="572ECF27" w:rsidR="00E84157" w:rsidRDefault="00E84157" w:rsidP="00E84157">
      <w:pPr>
        <w:ind w:left="44"/>
      </w:pPr>
    </w:p>
    <w:p w14:paraId="2D471356" w14:textId="77777777" w:rsidR="009D5FC1" w:rsidRPr="00E84157" w:rsidRDefault="009D5FC1" w:rsidP="00E84157">
      <w:pPr>
        <w:ind w:left="44"/>
      </w:pPr>
    </w:p>
    <w:p w14:paraId="340D4ACC" w14:textId="77777777" w:rsidR="00E84157" w:rsidRPr="0034487B" w:rsidRDefault="00E84157" w:rsidP="00E84157">
      <w:pPr>
        <w:ind w:left="44"/>
        <w:rPr>
          <w:b/>
          <w:bCs/>
          <w:sz w:val="28"/>
          <w:szCs w:val="28"/>
        </w:rPr>
      </w:pPr>
      <w:r w:rsidRPr="0034487B">
        <w:rPr>
          <w:b/>
          <w:bCs/>
          <w:sz w:val="28"/>
          <w:szCs w:val="28"/>
        </w:rPr>
        <w:t>3.3 Category Browsing</w:t>
      </w:r>
    </w:p>
    <w:p w14:paraId="58DFE269" w14:textId="1FFDC710" w:rsidR="009D5FC1" w:rsidRDefault="009D5FC1" w:rsidP="00E84157">
      <w:pPr>
        <w:ind w:left="44"/>
        <w:rPr>
          <w:b/>
          <w:bCs/>
        </w:rPr>
      </w:pPr>
      <w:r>
        <w:rPr>
          <w:b/>
          <w:bCs/>
          <w:noProof/>
        </w:rPr>
        <w:drawing>
          <wp:inline distT="0" distB="0" distL="0" distR="0" wp14:anchorId="6FB0EBAF" wp14:editId="3FDA2817">
            <wp:extent cx="5486400" cy="2554605"/>
            <wp:effectExtent l="0" t="0" r="0" b="0"/>
            <wp:docPr id="1750983228" name="صورة 9" descr="صورة تحتوي على تلبيس, شخص, قميص, كم&#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983228" name="صورة 9" descr="صورة تحتوي على تلبيس, شخص, قميص, كم&#10;&#10;قد يكون المحتوى المعد بواسطة الذكاء الاصطناعي غير صحيح."/>
                    <pic:cNvPicPr/>
                  </pic:nvPicPr>
                  <pic:blipFill>
                    <a:blip r:embed="rId14"/>
                    <a:stretch>
                      <a:fillRect/>
                    </a:stretch>
                  </pic:blipFill>
                  <pic:spPr>
                    <a:xfrm>
                      <a:off x="0" y="0"/>
                      <a:ext cx="5486400" cy="2554605"/>
                    </a:xfrm>
                    <a:prstGeom prst="rect">
                      <a:avLst/>
                    </a:prstGeom>
                  </pic:spPr>
                </pic:pic>
              </a:graphicData>
            </a:graphic>
          </wp:inline>
        </w:drawing>
      </w:r>
    </w:p>
    <w:p w14:paraId="7C2309F9" w14:textId="7CC5708F" w:rsidR="009D5FC1" w:rsidRDefault="009D5FC1" w:rsidP="00E84157">
      <w:pPr>
        <w:ind w:left="44"/>
        <w:rPr>
          <w:b/>
          <w:bCs/>
        </w:rPr>
      </w:pPr>
      <w:r>
        <w:rPr>
          <w:b/>
          <w:bCs/>
          <w:noProof/>
        </w:rPr>
        <w:drawing>
          <wp:inline distT="0" distB="0" distL="0" distR="0" wp14:anchorId="3D7C074D" wp14:editId="168B3477">
            <wp:extent cx="5486400" cy="2670175"/>
            <wp:effectExtent l="0" t="0" r="0" b="0"/>
            <wp:docPr id="1899622020" name="صورة 11" descr="صورة تحتوي على حقيبة يد, فستان, الأحذية, كعب عالي&#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622020" name="صورة 11" descr="صورة تحتوي على حقيبة يد, فستان, الأحذية, كعب عالي&#10;&#10;قد يكون المحتوى المعد بواسطة الذكاء الاصطناعي غير صحيح."/>
                    <pic:cNvPicPr/>
                  </pic:nvPicPr>
                  <pic:blipFill>
                    <a:blip r:embed="rId15"/>
                    <a:stretch>
                      <a:fillRect/>
                    </a:stretch>
                  </pic:blipFill>
                  <pic:spPr>
                    <a:xfrm>
                      <a:off x="0" y="0"/>
                      <a:ext cx="5486400" cy="2670175"/>
                    </a:xfrm>
                    <a:prstGeom prst="rect">
                      <a:avLst/>
                    </a:prstGeom>
                  </pic:spPr>
                </pic:pic>
              </a:graphicData>
            </a:graphic>
          </wp:inline>
        </w:drawing>
      </w:r>
    </w:p>
    <w:p w14:paraId="4B8EE721" w14:textId="24AC2C0F" w:rsidR="00E84157" w:rsidRPr="00E84157" w:rsidRDefault="00E84157" w:rsidP="00E84157">
      <w:pPr>
        <w:ind w:left="44"/>
      </w:pPr>
      <w:r w:rsidRPr="00E84157">
        <w:rPr>
          <w:b/>
          <w:bCs/>
        </w:rPr>
        <w:t>Description:</w:t>
      </w:r>
    </w:p>
    <w:p w14:paraId="4445AA3D" w14:textId="04EECE44" w:rsidR="00E84157" w:rsidRDefault="00E84157" w:rsidP="00E84157">
      <w:pPr>
        <w:ind w:left="44"/>
      </w:pPr>
      <w:r w:rsidRPr="00E84157">
        <w:t>Users can explore predefined fashion categories such as "</w:t>
      </w:r>
      <w:proofErr w:type="spellStart"/>
      <w:r w:rsidRPr="00E84157">
        <w:t>Tshirts</w:t>
      </w:r>
      <w:proofErr w:type="spellEnd"/>
      <w:r w:rsidRPr="00E84157">
        <w:t xml:space="preserve">", with each category displaying up to </w:t>
      </w:r>
      <w:r w:rsidRPr="00E84157">
        <w:rPr>
          <w:b/>
          <w:bCs/>
        </w:rPr>
        <w:t>50 products</w:t>
      </w:r>
      <w:r w:rsidRPr="00E84157">
        <w:t>.</w:t>
      </w:r>
    </w:p>
    <w:p w14:paraId="3892DFB8" w14:textId="77777777" w:rsidR="009D5FC1" w:rsidRPr="00E84157" w:rsidRDefault="009D5FC1" w:rsidP="00E84157">
      <w:pPr>
        <w:ind w:left="44"/>
      </w:pPr>
    </w:p>
    <w:p w14:paraId="3FA0CA6A" w14:textId="77777777" w:rsidR="00E84157" w:rsidRPr="00E84157" w:rsidRDefault="00E84157" w:rsidP="00E84157">
      <w:pPr>
        <w:ind w:left="44"/>
      </w:pPr>
      <w:r w:rsidRPr="00E84157">
        <w:rPr>
          <w:b/>
          <w:bCs/>
        </w:rPr>
        <w:t>Footer Details:</w:t>
      </w:r>
    </w:p>
    <w:p w14:paraId="16821FB3" w14:textId="77777777" w:rsidR="00E84157" w:rsidRPr="00E84157" w:rsidRDefault="00E84157" w:rsidP="00E84157">
      <w:pPr>
        <w:numPr>
          <w:ilvl w:val="0"/>
          <w:numId w:val="37"/>
        </w:numPr>
      </w:pPr>
      <w:r w:rsidRPr="00E84157">
        <w:t xml:space="preserve">Includes important navigation links like </w:t>
      </w:r>
      <w:r w:rsidRPr="00E84157">
        <w:rPr>
          <w:i/>
          <w:iCs/>
        </w:rPr>
        <w:t>About Us</w:t>
      </w:r>
      <w:r w:rsidRPr="00E84157">
        <w:t xml:space="preserve"> and </w:t>
      </w:r>
      <w:r w:rsidRPr="00E84157">
        <w:rPr>
          <w:i/>
          <w:iCs/>
        </w:rPr>
        <w:t>Privacy Policy</w:t>
      </w:r>
      <w:r w:rsidRPr="00E84157">
        <w:t>.</w:t>
      </w:r>
    </w:p>
    <w:p w14:paraId="1906CBAE" w14:textId="77777777" w:rsidR="00E84157" w:rsidRPr="00E84157" w:rsidRDefault="00E84157" w:rsidP="00E84157">
      <w:pPr>
        <w:numPr>
          <w:ilvl w:val="0"/>
          <w:numId w:val="37"/>
        </w:numPr>
      </w:pPr>
      <w:r w:rsidRPr="00E84157">
        <w:t>Displays social media icons for better engagement (see 1.jpg).</w:t>
      </w:r>
    </w:p>
    <w:p w14:paraId="34C087C9" w14:textId="77777777" w:rsidR="00E84157" w:rsidRPr="00E84157" w:rsidRDefault="00E84157" w:rsidP="00E84157">
      <w:pPr>
        <w:ind w:left="44"/>
      </w:pPr>
      <w:r w:rsidRPr="00E84157">
        <w:rPr>
          <w:b/>
          <w:bCs/>
        </w:rPr>
        <w:t>UI Highlights:</w:t>
      </w:r>
    </w:p>
    <w:p w14:paraId="5925FEFD" w14:textId="77777777" w:rsidR="00E84157" w:rsidRPr="00E84157" w:rsidRDefault="00E84157" w:rsidP="00E84157">
      <w:pPr>
        <w:numPr>
          <w:ilvl w:val="0"/>
          <w:numId w:val="38"/>
        </w:numPr>
      </w:pPr>
      <w:r w:rsidRPr="00E84157">
        <w:t>Responsive grid layout for product cards.</w:t>
      </w:r>
    </w:p>
    <w:p w14:paraId="21B40901" w14:textId="77777777" w:rsidR="00E84157" w:rsidRPr="00E84157" w:rsidRDefault="00E84157" w:rsidP="00E84157">
      <w:pPr>
        <w:numPr>
          <w:ilvl w:val="0"/>
          <w:numId w:val="38"/>
        </w:numPr>
      </w:pPr>
      <w:r w:rsidRPr="00E84157">
        <w:t xml:space="preserve">Footer content stacks vertically on smaller screens using </w:t>
      </w:r>
      <w:r w:rsidRPr="00E84157">
        <w:rPr>
          <w:b/>
          <w:bCs/>
        </w:rPr>
        <w:t>Flexbox</w:t>
      </w:r>
      <w:r w:rsidRPr="00E84157">
        <w:t xml:space="preserve"> for better mobile experience.</w:t>
      </w:r>
    </w:p>
    <w:p w14:paraId="12CA1DB8" w14:textId="759D67AA" w:rsidR="00E84157" w:rsidRPr="00E84157" w:rsidRDefault="00E84157" w:rsidP="00E84157">
      <w:pPr>
        <w:ind w:left="44"/>
      </w:pPr>
    </w:p>
    <w:p w14:paraId="6EE2D1B7" w14:textId="77777777" w:rsidR="00E84157" w:rsidRPr="0034487B" w:rsidRDefault="00E84157" w:rsidP="00E84157">
      <w:pPr>
        <w:ind w:left="44"/>
        <w:rPr>
          <w:b/>
          <w:bCs/>
          <w:sz w:val="28"/>
          <w:szCs w:val="28"/>
        </w:rPr>
      </w:pPr>
      <w:r w:rsidRPr="0034487B">
        <w:rPr>
          <w:b/>
          <w:bCs/>
          <w:sz w:val="28"/>
          <w:szCs w:val="28"/>
        </w:rPr>
        <w:t>3.4 Business Rules Validation</w:t>
      </w:r>
    </w:p>
    <w:p w14:paraId="0E944A53" w14:textId="77777777" w:rsidR="00E84157" w:rsidRPr="00E84157" w:rsidRDefault="00E84157" w:rsidP="00E84157">
      <w:pPr>
        <w:numPr>
          <w:ilvl w:val="0"/>
          <w:numId w:val="39"/>
        </w:numPr>
      </w:pPr>
      <w:r w:rsidRPr="00E84157">
        <w:rPr>
          <w:b/>
          <w:bCs/>
        </w:rPr>
        <w:t>Recommendations:</w:t>
      </w:r>
      <w:r w:rsidRPr="00E84157">
        <w:t xml:space="preserve"> Limited to the </w:t>
      </w:r>
      <w:r w:rsidRPr="00E84157">
        <w:rPr>
          <w:b/>
          <w:bCs/>
        </w:rPr>
        <w:t>top 5 most similar products</w:t>
      </w:r>
      <w:r w:rsidRPr="00E84157">
        <w:t xml:space="preserve"> based on </w:t>
      </w:r>
      <w:r w:rsidRPr="00E84157">
        <w:rPr>
          <w:b/>
          <w:bCs/>
        </w:rPr>
        <w:t>Euclidean distance</w:t>
      </w:r>
      <w:r w:rsidRPr="00E84157">
        <w:t>.</w:t>
      </w:r>
    </w:p>
    <w:p w14:paraId="69F41AE8" w14:textId="77777777" w:rsidR="00E84157" w:rsidRPr="00E84157" w:rsidRDefault="00E84157" w:rsidP="00E84157">
      <w:pPr>
        <w:numPr>
          <w:ilvl w:val="0"/>
          <w:numId w:val="39"/>
        </w:numPr>
      </w:pPr>
      <w:r w:rsidRPr="00E84157">
        <w:rPr>
          <w:b/>
          <w:bCs/>
        </w:rPr>
        <w:t>Categories:</w:t>
      </w:r>
      <w:r w:rsidRPr="00E84157">
        <w:t xml:space="preserve"> Displays the </w:t>
      </w:r>
      <w:r w:rsidRPr="00E84157">
        <w:rPr>
          <w:b/>
          <w:bCs/>
        </w:rPr>
        <w:t>top 10 categories</w:t>
      </w:r>
      <w:r w:rsidRPr="00E84157">
        <w:t>, based on frequency in the dataset.</w:t>
      </w:r>
    </w:p>
    <w:p w14:paraId="54B91E6E" w14:textId="77777777" w:rsidR="00E84157" w:rsidRPr="00E84157" w:rsidRDefault="00E84157" w:rsidP="00E84157">
      <w:pPr>
        <w:numPr>
          <w:ilvl w:val="0"/>
          <w:numId w:val="39"/>
        </w:numPr>
      </w:pPr>
      <w:r w:rsidRPr="00E84157">
        <w:rPr>
          <w:b/>
          <w:bCs/>
        </w:rPr>
        <w:t>Pricing:</w:t>
      </w:r>
      <w:r w:rsidRPr="00E84157">
        <w:t xml:space="preserve"> Currently </w:t>
      </w:r>
      <w:r w:rsidRPr="00E84157">
        <w:rPr>
          <w:b/>
          <w:bCs/>
        </w:rPr>
        <w:t>randomized for demonstration</w:t>
      </w:r>
      <w:r w:rsidRPr="00E84157">
        <w:t xml:space="preserve"> purposes; intended to be connected to real-time APIs in future releases.</w:t>
      </w:r>
    </w:p>
    <w:p w14:paraId="5CD14E3B" w14:textId="329ECC16" w:rsidR="00E84157" w:rsidRPr="00E84157" w:rsidRDefault="00E84157" w:rsidP="00E84157">
      <w:pPr>
        <w:ind w:left="44"/>
      </w:pPr>
    </w:p>
    <w:p w14:paraId="17EAF517" w14:textId="77777777" w:rsidR="002F6EE2" w:rsidRDefault="002F6EE2" w:rsidP="002F6EE2">
      <w:pPr>
        <w:ind w:left="44"/>
        <w:rPr>
          <w:rtl/>
        </w:rPr>
      </w:pPr>
    </w:p>
    <w:p w14:paraId="60E33407" w14:textId="77777777" w:rsidR="002F6EE2" w:rsidRDefault="002F6EE2" w:rsidP="002F6EE2">
      <w:pPr>
        <w:ind w:left="44"/>
      </w:pPr>
    </w:p>
    <w:p w14:paraId="201029DB" w14:textId="77777777" w:rsidR="002F6EE2" w:rsidRDefault="002F6EE2" w:rsidP="002F6EE2">
      <w:pPr>
        <w:ind w:left="44"/>
      </w:pPr>
    </w:p>
    <w:p w14:paraId="6FF9D98A" w14:textId="77777777" w:rsidR="002F6EE2" w:rsidRDefault="002F6EE2" w:rsidP="002F6EE2">
      <w:pPr>
        <w:ind w:left="44"/>
      </w:pPr>
    </w:p>
    <w:p w14:paraId="3CD25444" w14:textId="77777777" w:rsidR="002F6EE2" w:rsidRDefault="002F6EE2" w:rsidP="002F6EE2">
      <w:pPr>
        <w:ind w:left="44"/>
      </w:pPr>
    </w:p>
    <w:p w14:paraId="13665932" w14:textId="77777777" w:rsidR="002F6EE2" w:rsidRDefault="002F6EE2" w:rsidP="002F6EE2">
      <w:pPr>
        <w:ind w:left="44"/>
      </w:pPr>
    </w:p>
    <w:p w14:paraId="25CEB0DA" w14:textId="77777777" w:rsidR="002F6EE2" w:rsidRDefault="002F6EE2" w:rsidP="002F6EE2">
      <w:pPr>
        <w:ind w:left="44"/>
      </w:pPr>
    </w:p>
    <w:p w14:paraId="502F52BD" w14:textId="77777777" w:rsidR="002F6EE2" w:rsidRDefault="002F6EE2" w:rsidP="002F6EE2">
      <w:pPr>
        <w:ind w:left="44"/>
      </w:pPr>
    </w:p>
    <w:p w14:paraId="298A8FF3" w14:textId="77777777" w:rsidR="002F6EE2" w:rsidRDefault="002F6EE2" w:rsidP="002F6EE2">
      <w:pPr>
        <w:ind w:left="44"/>
      </w:pPr>
    </w:p>
    <w:p w14:paraId="61A98267" w14:textId="77777777" w:rsidR="002F6EE2" w:rsidRDefault="002F6EE2" w:rsidP="002F6EE2">
      <w:pPr>
        <w:ind w:left="44"/>
      </w:pPr>
    </w:p>
    <w:p w14:paraId="59062783" w14:textId="3F98A476" w:rsidR="006B6CB4" w:rsidRDefault="006B6CB4" w:rsidP="006B6CB4">
      <w:pPr>
        <w:rPr>
          <w:rtl/>
        </w:rPr>
      </w:pPr>
    </w:p>
    <w:p w14:paraId="1AC927AE" w14:textId="77777777" w:rsidR="006B6CB4" w:rsidRPr="00AC73D1" w:rsidRDefault="006B6CB4" w:rsidP="006B6CB4">
      <w:pPr>
        <w:ind w:left="44"/>
      </w:pPr>
    </w:p>
    <w:sdt>
      <w:sdtPr>
        <w:rPr>
          <w:lang w:val="ar-SA"/>
        </w:rPr>
        <w:id w:val="950216040"/>
        <w:docPartObj>
          <w:docPartGallery w:val="Bibliographies"/>
          <w:docPartUnique/>
        </w:docPartObj>
      </w:sdtPr>
      <w:sdtEndPr>
        <w:rPr>
          <w:lang w:val="en-US"/>
        </w:rPr>
      </w:sdtEndPr>
      <w:sdtContent>
        <w:p w14:paraId="43BC695F" w14:textId="77777777" w:rsidR="006B6CB4" w:rsidRPr="00AC73D1" w:rsidRDefault="006B6CB4" w:rsidP="006B6CB4">
          <w:pPr>
            <w:ind w:left="44"/>
          </w:pPr>
        </w:p>
        <w:p w14:paraId="5F95BAB0" w14:textId="4AAF8C69" w:rsidR="006B6CB4" w:rsidRDefault="006B6CB4" w:rsidP="006B6CB4">
          <w:pPr>
            <w:ind w:left="44"/>
          </w:pPr>
          <w:r w:rsidRPr="00AC73D1">
            <w:rPr>
              <w:b/>
              <w:bCs/>
            </w:rPr>
            <w:t>References</w:t>
          </w:r>
          <w:r w:rsidRPr="00AC73D1">
            <w:br/>
            <w:t xml:space="preserve">[1] Tan, M.,&amp; Le, Q. (2019). </w:t>
          </w:r>
          <w:proofErr w:type="spellStart"/>
          <w:r w:rsidRPr="00AC73D1">
            <w:t>EfficientNet</w:t>
          </w:r>
          <w:proofErr w:type="spellEnd"/>
          <w:r w:rsidRPr="00AC73D1">
            <w:t>: Rethinking Model Scaling for Convolutional Neural Networks.</w:t>
          </w:r>
          <w:r w:rsidRPr="00AC73D1">
            <w:br/>
            <w:t>[2] Flask Documentation - https://flask.palletsprojects.com/</w:t>
          </w:r>
        </w:p>
        <w:p w14:paraId="3A4B5410" w14:textId="42472554" w:rsidR="006B6CB4" w:rsidRDefault="00000000" w:rsidP="006B6CB4">
          <w:pPr>
            <w:ind w:left="44"/>
          </w:pPr>
        </w:p>
      </w:sdtContent>
    </w:sdt>
    <w:p w14:paraId="7A369398" w14:textId="77777777" w:rsidR="006B6CB4" w:rsidRDefault="006B6CB4" w:rsidP="006B6CB4"/>
    <w:sectPr w:rsidR="006B6CB4" w:rsidSect="00A7336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A0A3C" w14:textId="77777777" w:rsidR="00995F3B" w:rsidRDefault="00995F3B" w:rsidP="00A10FF3">
      <w:pPr>
        <w:spacing w:after="0" w:line="240" w:lineRule="auto"/>
      </w:pPr>
      <w:r>
        <w:separator/>
      </w:r>
    </w:p>
  </w:endnote>
  <w:endnote w:type="continuationSeparator" w:id="0">
    <w:p w14:paraId="307C5F57" w14:textId="77777777" w:rsidR="00995F3B" w:rsidRDefault="00995F3B" w:rsidP="00A10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EDC3C7" w14:textId="77777777" w:rsidR="00995F3B" w:rsidRDefault="00995F3B" w:rsidP="00A10FF3">
      <w:pPr>
        <w:spacing w:after="0" w:line="240" w:lineRule="auto"/>
      </w:pPr>
      <w:r>
        <w:separator/>
      </w:r>
    </w:p>
  </w:footnote>
  <w:footnote w:type="continuationSeparator" w:id="0">
    <w:p w14:paraId="50CE0BE3" w14:textId="77777777" w:rsidR="00995F3B" w:rsidRDefault="00995F3B" w:rsidP="00A10F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6" w15:restartNumberingAfterBreak="0">
    <w:nsid w:val="03033B47"/>
    <w:multiLevelType w:val="multilevel"/>
    <w:tmpl w:val="BBE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97792D"/>
    <w:multiLevelType w:val="multilevel"/>
    <w:tmpl w:val="0CA0C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BF63E8"/>
    <w:multiLevelType w:val="multilevel"/>
    <w:tmpl w:val="00C84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B549C0"/>
    <w:multiLevelType w:val="multilevel"/>
    <w:tmpl w:val="10563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542B8"/>
    <w:multiLevelType w:val="multilevel"/>
    <w:tmpl w:val="A5DA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8479A"/>
    <w:multiLevelType w:val="multilevel"/>
    <w:tmpl w:val="449C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DD0DD9"/>
    <w:multiLevelType w:val="multilevel"/>
    <w:tmpl w:val="BAFE5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BD3CFC"/>
    <w:multiLevelType w:val="multilevel"/>
    <w:tmpl w:val="BD9E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322B23"/>
    <w:multiLevelType w:val="multilevel"/>
    <w:tmpl w:val="42EA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3F41E5"/>
    <w:multiLevelType w:val="multilevel"/>
    <w:tmpl w:val="492E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BF4085"/>
    <w:multiLevelType w:val="multilevel"/>
    <w:tmpl w:val="BD2E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F30123"/>
    <w:multiLevelType w:val="multilevel"/>
    <w:tmpl w:val="83165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275B0"/>
    <w:multiLevelType w:val="hybridMultilevel"/>
    <w:tmpl w:val="92229F88"/>
    <w:lvl w:ilvl="0" w:tplc="AB9CF3C0">
      <w:start w:val="1"/>
      <w:numFmt w:val="decimal"/>
      <w:lvlText w:val="%1."/>
      <w:lvlJc w:val="left"/>
      <w:pPr>
        <w:ind w:left="810" w:hanging="360"/>
      </w:pPr>
      <w:rPr>
        <w:b/>
        <w:bCs/>
        <w:sz w:val="32"/>
        <w:szCs w:val="3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23CE578E"/>
    <w:multiLevelType w:val="multilevel"/>
    <w:tmpl w:val="5A306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5B004DB"/>
    <w:multiLevelType w:val="multilevel"/>
    <w:tmpl w:val="0912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6B6F01"/>
    <w:multiLevelType w:val="multilevel"/>
    <w:tmpl w:val="7F7C2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093ED2"/>
    <w:multiLevelType w:val="multilevel"/>
    <w:tmpl w:val="8BEA2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8D724E"/>
    <w:multiLevelType w:val="multilevel"/>
    <w:tmpl w:val="EA84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F72E3B"/>
    <w:multiLevelType w:val="multilevel"/>
    <w:tmpl w:val="7B329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31A65"/>
    <w:multiLevelType w:val="multilevel"/>
    <w:tmpl w:val="94D2B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EA3F8D"/>
    <w:multiLevelType w:val="multilevel"/>
    <w:tmpl w:val="A7DC3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B30FD8"/>
    <w:multiLevelType w:val="multilevel"/>
    <w:tmpl w:val="E65AC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9237CB"/>
    <w:multiLevelType w:val="multilevel"/>
    <w:tmpl w:val="313C2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DB5DC7"/>
    <w:multiLevelType w:val="multilevel"/>
    <w:tmpl w:val="B0320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B0256C"/>
    <w:multiLevelType w:val="multilevel"/>
    <w:tmpl w:val="9A7E4C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03D80"/>
    <w:multiLevelType w:val="multilevel"/>
    <w:tmpl w:val="1856F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0A0987"/>
    <w:multiLevelType w:val="multilevel"/>
    <w:tmpl w:val="716CBB9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mbria" w:eastAsiaTheme="minorEastAsia" w:hAnsi="Cambria"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767ED8"/>
    <w:multiLevelType w:val="multilevel"/>
    <w:tmpl w:val="DDB4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D1008"/>
    <w:multiLevelType w:val="multilevel"/>
    <w:tmpl w:val="7416E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136D1F"/>
    <w:multiLevelType w:val="multilevel"/>
    <w:tmpl w:val="67D6F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2"/>
      <w:numFmt w:val="decimal"/>
      <w:lvlText w:val="%4."/>
      <w:lvlJc w:val="left"/>
      <w:pPr>
        <w:ind w:left="2880" w:hanging="360"/>
      </w:pPr>
      <w:rPr>
        <w:rFonts w:hint="default"/>
        <w:b/>
        <w:sz w:val="36"/>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029BE"/>
    <w:multiLevelType w:val="multilevel"/>
    <w:tmpl w:val="5766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184E2A"/>
    <w:multiLevelType w:val="multilevel"/>
    <w:tmpl w:val="EA8A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BA1C33"/>
    <w:multiLevelType w:val="hybridMultilevel"/>
    <w:tmpl w:val="FB4AEE6A"/>
    <w:lvl w:ilvl="0" w:tplc="0409000F">
      <w:start w:val="1"/>
      <w:numFmt w:val="decimal"/>
      <w:lvlText w:val="%1."/>
      <w:lvlJc w:val="left"/>
      <w:pPr>
        <w:ind w:left="764" w:hanging="360"/>
      </w:pPr>
    </w:lvl>
    <w:lvl w:ilvl="1" w:tplc="04090019" w:tentative="1">
      <w:start w:val="1"/>
      <w:numFmt w:val="lowerLetter"/>
      <w:lvlText w:val="%2."/>
      <w:lvlJc w:val="left"/>
      <w:pPr>
        <w:ind w:left="1484" w:hanging="360"/>
      </w:pPr>
    </w:lvl>
    <w:lvl w:ilvl="2" w:tplc="0409001B" w:tentative="1">
      <w:start w:val="1"/>
      <w:numFmt w:val="lowerRoman"/>
      <w:lvlText w:val="%3."/>
      <w:lvlJc w:val="right"/>
      <w:pPr>
        <w:ind w:left="2204" w:hanging="180"/>
      </w:pPr>
    </w:lvl>
    <w:lvl w:ilvl="3" w:tplc="0409000F" w:tentative="1">
      <w:start w:val="1"/>
      <w:numFmt w:val="decimal"/>
      <w:lvlText w:val="%4."/>
      <w:lvlJc w:val="left"/>
      <w:pPr>
        <w:ind w:left="2924" w:hanging="360"/>
      </w:pPr>
    </w:lvl>
    <w:lvl w:ilvl="4" w:tplc="04090019" w:tentative="1">
      <w:start w:val="1"/>
      <w:numFmt w:val="lowerLetter"/>
      <w:lvlText w:val="%5."/>
      <w:lvlJc w:val="left"/>
      <w:pPr>
        <w:ind w:left="3644" w:hanging="360"/>
      </w:pPr>
    </w:lvl>
    <w:lvl w:ilvl="5" w:tplc="0409001B" w:tentative="1">
      <w:start w:val="1"/>
      <w:numFmt w:val="lowerRoman"/>
      <w:lvlText w:val="%6."/>
      <w:lvlJc w:val="right"/>
      <w:pPr>
        <w:ind w:left="4364" w:hanging="180"/>
      </w:pPr>
    </w:lvl>
    <w:lvl w:ilvl="6" w:tplc="0409000F" w:tentative="1">
      <w:start w:val="1"/>
      <w:numFmt w:val="decimal"/>
      <w:lvlText w:val="%7."/>
      <w:lvlJc w:val="left"/>
      <w:pPr>
        <w:ind w:left="5084" w:hanging="360"/>
      </w:pPr>
    </w:lvl>
    <w:lvl w:ilvl="7" w:tplc="04090019" w:tentative="1">
      <w:start w:val="1"/>
      <w:numFmt w:val="lowerLetter"/>
      <w:lvlText w:val="%8."/>
      <w:lvlJc w:val="left"/>
      <w:pPr>
        <w:ind w:left="5804" w:hanging="360"/>
      </w:pPr>
    </w:lvl>
    <w:lvl w:ilvl="8" w:tplc="0409001B" w:tentative="1">
      <w:start w:val="1"/>
      <w:numFmt w:val="lowerRoman"/>
      <w:lvlText w:val="%9."/>
      <w:lvlJc w:val="right"/>
      <w:pPr>
        <w:ind w:left="6524" w:hanging="180"/>
      </w:pPr>
    </w:lvl>
  </w:abstractNum>
  <w:abstractNum w:abstractNumId="39" w15:restartNumberingAfterBreak="0">
    <w:nsid w:val="7AB721CB"/>
    <w:multiLevelType w:val="multilevel"/>
    <w:tmpl w:val="66A4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0716AE"/>
    <w:multiLevelType w:val="multilevel"/>
    <w:tmpl w:val="7270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E911F7"/>
    <w:multiLevelType w:val="multilevel"/>
    <w:tmpl w:val="AAB6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282462">
    <w:abstractNumId w:val="5"/>
  </w:num>
  <w:num w:numId="2" w16cid:durableId="2041279883">
    <w:abstractNumId w:val="3"/>
  </w:num>
  <w:num w:numId="3" w16cid:durableId="1879854126">
    <w:abstractNumId w:val="2"/>
  </w:num>
  <w:num w:numId="4" w16cid:durableId="958418180">
    <w:abstractNumId w:val="4"/>
  </w:num>
  <w:num w:numId="5" w16cid:durableId="549076247">
    <w:abstractNumId w:val="1"/>
  </w:num>
  <w:num w:numId="6" w16cid:durableId="1534657188">
    <w:abstractNumId w:val="0"/>
  </w:num>
  <w:num w:numId="7" w16cid:durableId="1487211340">
    <w:abstractNumId w:val="32"/>
  </w:num>
  <w:num w:numId="8" w16cid:durableId="51926386">
    <w:abstractNumId w:val="29"/>
  </w:num>
  <w:num w:numId="9" w16cid:durableId="1579680174">
    <w:abstractNumId w:val="11"/>
  </w:num>
  <w:num w:numId="10" w16cid:durableId="1302036184">
    <w:abstractNumId w:val="23"/>
  </w:num>
  <w:num w:numId="11" w16cid:durableId="38095808">
    <w:abstractNumId w:val="41"/>
  </w:num>
  <w:num w:numId="12" w16cid:durableId="1685280065">
    <w:abstractNumId w:val="27"/>
  </w:num>
  <w:num w:numId="13" w16cid:durableId="154541104">
    <w:abstractNumId w:val="34"/>
  </w:num>
  <w:num w:numId="14" w16cid:durableId="1378818681">
    <w:abstractNumId w:val="7"/>
  </w:num>
  <w:num w:numId="15" w16cid:durableId="177818862">
    <w:abstractNumId w:val="33"/>
  </w:num>
  <w:num w:numId="16" w16cid:durableId="2051611423">
    <w:abstractNumId w:val="15"/>
  </w:num>
  <w:num w:numId="17" w16cid:durableId="927081194">
    <w:abstractNumId w:val="24"/>
  </w:num>
  <w:num w:numId="18" w16cid:durableId="325594308">
    <w:abstractNumId w:val="17"/>
  </w:num>
  <w:num w:numId="19" w16cid:durableId="498735078">
    <w:abstractNumId w:val="10"/>
  </w:num>
  <w:num w:numId="20" w16cid:durableId="804618076">
    <w:abstractNumId w:val="36"/>
  </w:num>
  <w:num w:numId="21" w16cid:durableId="547105935">
    <w:abstractNumId w:val="35"/>
  </w:num>
  <w:num w:numId="22" w16cid:durableId="2069186217">
    <w:abstractNumId w:val="25"/>
  </w:num>
  <w:num w:numId="23" w16cid:durableId="877473334">
    <w:abstractNumId w:val="14"/>
  </w:num>
  <w:num w:numId="24" w16cid:durableId="1500659273">
    <w:abstractNumId w:val="6"/>
  </w:num>
  <w:num w:numId="25" w16cid:durableId="457069380">
    <w:abstractNumId w:val="31"/>
  </w:num>
  <w:num w:numId="26" w16cid:durableId="1494299654">
    <w:abstractNumId w:val="22"/>
  </w:num>
  <w:num w:numId="27" w16cid:durableId="1376849368">
    <w:abstractNumId w:val="30"/>
  </w:num>
  <w:num w:numId="28" w16cid:durableId="697858072">
    <w:abstractNumId w:val="28"/>
  </w:num>
  <w:num w:numId="29" w16cid:durableId="1601404720">
    <w:abstractNumId w:val="19"/>
  </w:num>
  <w:num w:numId="30" w16cid:durableId="120851946">
    <w:abstractNumId w:val="21"/>
  </w:num>
  <w:num w:numId="31" w16cid:durableId="129707901">
    <w:abstractNumId w:val="12"/>
  </w:num>
  <w:num w:numId="32" w16cid:durableId="202059913">
    <w:abstractNumId w:val="39"/>
  </w:num>
  <w:num w:numId="33" w16cid:durableId="2000571256">
    <w:abstractNumId w:val="20"/>
  </w:num>
  <w:num w:numId="34" w16cid:durableId="2054843190">
    <w:abstractNumId w:val="8"/>
  </w:num>
  <w:num w:numId="35" w16cid:durableId="667244762">
    <w:abstractNumId w:val="26"/>
  </w:num>
  <w:num w:numId="36" w16cid:durableId="741484566">
    <w:abstractNumId w:val="40"/>
  </w:num>
  <w:num w:numId="37" w16cid:durableId="1328092895">
    <w:abstractNumId w:val="16"/>
  </w:num>
  <w:num w:numId="38" w16cid:durableId="1740983036">
    <w:abstractNumId w:val="13"/>
  </w:num>
  <w:num w:numId="39" w16cid:durableId="681325918">
    <w:abstractNumId w:val="37"/>
  </w:num>
  <w:num w:numId="40" w16cid:durableId="1047803247">
    <w:abstractNumId w:val="9"/>
  </w:num>
  <w:num w:numId="41" w16cid:durableId="789208506">
    <w:abstractNumId w:val="38"/>
  </w:num>
  <w:num w:numId="42" w16cid:durableId="58553979">
    <w:abstractNumId w:val="18"/>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73DF"/>
    <w:rsid w:val="0013268F"/>
    <w:rsid w:val="0015074B"/>
    <w:rsid w:val="00174D1A"/>
    <w:rsid w:val="001C605E"/>
    <w:rsid w:val="001F06F2"/>
    <w:rsid w:val="0026268B"/>
    <w:rsid w:val="00266BC5"/>
    <w:rsid w:val="0029639D"/>
    <w:rsid w:val="002E1590"/>
    <w:rsid w:val="002F6EE2"/>
    <w:rsid w:val="00326F90"/>
    <w:rsid w:val="0034487B"/>
    <w:rsid w:val="003618A7"/>
    <w:rsid w:val="00431063"/>
    <w:rsid w:val="00497F35"/>
    <w:rsid w:val="0050142F"/>
    <w:rsid w:val="005A6DDD"/>
    <w:rsid w:val="006B6CB4"/>
    <w:rsid w:val="008641EA"/>
    <w:rsid w:val="008D2193"/>
    <w:rsid w:val="00995F3B"/>
    <w:rsid w:val="009C70BA"/>
    <w:rsid w:val="009D5FC1"/>
    <w:rsid w:val="00A02D79"/>
    <w:rsid w:val="00A10FF3"/>
    <w:rsid w:val="00A2394A"/>
    <w:rsid w:val="00A426EC"/>
    <w:rsid w:val="00A575AA"/>
    <w:rsid w:val="00A57E5F"/>
    <w:rsid w:val="00A632EB"/>
    <w:rsid w:val="00A7336F"/>
    <w:rsid w:val="00AA1D8D"/>
    <w:rsid w:val="00AC73D1"/>
    <w:rsid w:val="00AF1B05"/>
    <w:rsid w:val="00B47730"/>
    <w:rsid w:val="00B575BB"/>
    <w:rsid w:val="00C20B9A"/>
    <w:rsid w:val="00C558F8"/>
    <w:rsid w:val="00C62058"/>
    <w:rsid w:val="00CB0664"/>
    <w:rsid w:val="00CC6656"/>
    <w:rsid w:val="00D0096C"/>
    <w:rsid w:val="00D3274C"/>
    <w:rsid w:val="00D476A1"/>
    <w:rsid w:val="00D476BF"/>
    <w:rsid w:val="00D47C1D"/>
    <w:rsid w:val="00D72628"/>
    <w:rsid w:val="00E02FC7"/>
    <w:rsid w:val="00E03C48"/>
    <w:rsid w:val="00E34B1A"/>
    <w:rsid w:val="00E84157"/>
    <w:rsid w:val="00EC06F7"/>
    <w:rsid w:val="00ED719F"/>
    <w:rsid w:val="00F60C03"/>
    <w:rsid w:val="00F66435"/>
    <w:rsid w:val="00F80A4D"/>
    <w:rsid w:val="00FC693F"/>
    <w:rsid w:val="00FD2E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E39CB5"/>
  <w14:defaultImageDpi w14:val="300"/>
  <w15:docId w15:val="{A942A198-456B-41AB-A315-84C0D1D84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B6CB4"/>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رأس الصفحة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تذييل الصفحة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العنوان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عنوان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عنوان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العنوان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عنوان فرعي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نص أساسي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نص أساسي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نص أساسي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4"/>
      </w:numPr>
      <w:contextualSpacing/>
    </w:pPr>
  </w:style>
  <w:style w:type="paragraph" w:styleId="2">
    <w:name w:val="List Number 2"/>
    <w:basedOn w:val="a1"/>
    <w:uiPriority w:val="99"/>
    <w:unhideWhenUsed/>
    <w:rsid w:val="0029639D"/>
    <w:pPr>
      <w:numPr>
        <w:numId w:val="5"/>
      </w:numPr>
      <w:contextualSpacing/>
    </w:pPr>
  </w:style>
  <w:style w:type="paragraph" w:styleId="3">
    <w:name w:val="List Number 3"/>
    <w:basedOn w:val="a1"/>
    <w:uiPriority w:val="99"/>
    <w:unhideWhenUsed/>
    <w:rsid w:val="0029639D"/>
    <w:pPr>
      <w:numPr>
        <w:numId w:val="6"/>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نص ماكرو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اقتباس Char"/>
    <w:basedOn w:val="a2"/>
    <w:link w:val="af"/>
    <w:uiPriority w:val="29"/>
    <w:rsid w:val="00FC693F"/>
    <w:rPr>
      <w:i/>
      <w:iCs/>
      <w:color w:val="000000" w:themeColor="text1"/>
    </w:rPr>
  </w:style>
  <w:style w:type="character" w:customStyle="1" w:styleId="4Char">
    <w:name w:val="عنوان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عنوان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عنوان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عنوان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عنوان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عنوان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اقتباس مكثف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b">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c">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d">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0">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5">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6">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2">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7">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5">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e">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1">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2">
    <w:name w:val="Normal (Web)"/>
    <w:basedOn w:val="a1"/>
    <w:uiPriority w:val="99"/>
    <w:semiHidden/>
    <w:unhideWhenUsed/>
    <w:rsid w:val="00A7336F"/>
    <w:rPr>
      <w:rFonts w:ascii="Times New Roman" w:hAnsi="Times New Roman" w:cs="Times New Roman"/>
      <w:sz w:val="24"/>
      <w:szCs w:val="24"/>
    </w:rPr>
  </w:style>
  <w:style w:type="paragraph" w:styleId="28">
    <w:name w:val="toc 2"/>
    <w:basedOn w:val="a1"/>
    <w:next w:val="a1"/>
    <w:autoRedefine/>
    <w:uiPriority w:val="39"/>
    <w:unhideWhenUsed/>
    <w:rsid w:val="00AC73D1"/>
    <w:pPr>
      <w:bidi/>
      <w:spacing w:after="100" w:line="259" w:lineRule="auto"/>
      <w:ind w:left="220"/>
    </w:pPr>
    <w:rPr>
      <w:rFonts w:cs="Times New Roman"/>
      <w:rtl/>
    </w:rPr>
  </w:style>
  <w:style w:type="paragraph" w:styleId="13">
    <w:name w:val="toc 1"/>
    <w:basedOn w:val="a1"/>
    <w:next w:val="a1"/>
    <w:autoRedefine/>
    <w:uiPriority w:val="39"/>
    <w:unhideWhenUsed/>
    <w:rsid w:val="00AC73D1"/>
    <w:pPr>
      <w:bidi/>
      <w:spacing w:after="100" w:line="259" w:lineRule="auto"/>
    </w:pPr>
    <w:rPr>
      <w:rFonts w:cs="Times New Roman"/>
      <w:rtl/>
    </w:rPr>
  </w:style>
  <w:style w:type="paragraph" w:styleId="36">
    <w:name w:val="toc 3"/>
    <w:basedOn w:val="a1"/>
    <w:next w:val="a1"/>
    <w:autoRedefine/>
    <w:uiPriority w:val="39"/>
    <w:unhideWhenUsed/>
    <w:rsid w:val="00AC73D1"/>
    <w:pPr>
      <w:bidi/>
      <w:spacing w:after="100" w:line="259" w:lineRule="auto"/>
      <w:ind w:left="440"/>
    </w:pPr>
    <w:rPr>
      <w:rFonts w:cs="Times New Roman"/>
      <w:rtl/>
    </w:rPr>
  </w:style>
  <w:style w:type="character" w:styleId="Hyperlink">
    <w:name w:val="Hyperlink"/>
    <w:basedOn w:val="a2"/>
    <w:uiPriority w:val="99"/>
    <w:unhideWhenUsed/>
    <w:rsid w:val="00AC73D1"/>
    <w:rPr>
      <w:color w:val="0000FF" w:themeColor="hyperlink"/>
      <w:u w:val="single"/>
    </w:rPr>
  </w:style>
  <w:style w:type="paragraph" w:styleId="aff3">
    <w:name w:val="endnote text"/>
    <w:basedOn w:val="a1"/>
    <w:link w:val="Char7"/>
    <w:uiPriority w:val="99"/>
    <w:semiHidden/>
    <w:unhideWhenUsed/>
    <w:rsid w:val="006B6CB4"/>
    <w:pPr>
      <w:spacing w:after="0" w:line="240" w:lineRule="auto"/>
    </w:pPr>
    <w:rPr>
      <w:sz w:val="20"/>
      <w:szCs w:val="20"/>
    </w:rPr>
  </w:style>
  <w:style w:type="character" w:customStyle="1" w:styleId="Char7">
    <w:name w:val="نص تعليق ختامي Char"/>
    <w:basedOn w:val="a2"/>
    <w:link w:val="aff3"/>
    <w:uiPriority w:val="99"/>
    <w:semiHidden/>
    <w:rsid w:val="006B6CB4"/>
    <w:rPr>
      <w:sz w:val="20"/>
      <w:szCs w:val="20"/>
    </w:rPr>
  </w:style>
  <w:style w:type="character" w:styleId="aff4">
    <w:name w:val="endnote reference"/>
    <w:basedOn w:val="a2"/>
    <w:uiPriority w:val="99"/>
    <w:semiHidden/>
    <w:unhideWhenUsed/>
    <w:rsid w:val="006B6C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49377">
      <w:bodyDiv w:val="1"/>
      <w:marLeft w:val="0"/>
      <w:marRight w:val="0"/>
      <w:marTop w:val="0"/>
      <w:marBottom w:val="0"/>
      <w:divBdr>
        <w:top w:val="none" w:sz="0" w:space="0" w:color="auto"/>
        <w:left w:val="none" w:sz="0" w:space="0" w:color="auto"/>
        <w:bottom w:val="none" w:sz="0" w:space="0" w:color="auto"/>
        <w:right w:val="none" w:sz="0" w:space="0" w:color="auto"/>
      </w:divBdr>
    </w:div>
    <w:div w:id="130246271">
      <w:bodyDiv w:val="1"/>
      <w:marLeft w:val="0"/>
      <w:marRight w:val="0"/>
      <w:marTop w:val="0"/>
      <w:marBottom w:val="0"/>
      <w:divBdr>
        <w:top w:val="none" w:sz="0" w:space="0" w:color="auto"/>
        <w:left w:val="none" w:sz="0" w:space="0" w:color="auto"/>
        <w:bottom w:val="none" w:sz="0" w:space="0" w:color="auto"/>
        <w:right w:val="none" w:sz="0" w:space="0" w:color="auto"/>
      </w:divBdr>
    </w:div>
    <w:div w:id="145056715">
      <w:bodyDiv w:val="1"/>
      <w:marLeft w:val="0"/>
      <w:marRight w:val="0"/>
      <w:marTop w:val="0"/>
      <w:marBottom w:val="0"/>
      <w:divBdr>
        <w:top w:val="none" w:sz="0" w:space="0" w:color="auto"/>
        <w:left w:val="none" w:sz="0" w:space="0" w:color="auto"/>
        <w:bottom w:val="none" w:sz="0" w:space="0" w:color="auto"/>
        <w:right w:val="none" w:sz="0" w:space="0" w:color="auto"/>
      </w:divBdr>
    </w:div>
    <w:div w:id="193807627">
      <w:bodyDiv w:val="1"/>
      <w:marLeft w:val="0"/>
      <w:marRight w:val="0"/>
      <w:marTop w:val="0"/>
      <w:marBottom w:val="0"/>
      <w:divBdr>
        <w:top w:val="none" w:sz="0" w:space="0" w:color="auto"/>
        <w:left w:val="none" w:sz="0" w:space="0" w:color="auto"/>
        <w:bottom w:val="none" w:sz="0" w:space="0" w:color="auto"/>
        <w:right w:val="none" w:sz="0" w:space="0" w:color="auto"/>
      </w:divBdr>
    </w:div>
    <w:div w:id="230777741">
      <w:bodyDiv w:val="1"/>
      <w:marLeft w:val="0"/>
      <w:marRight w:val="0"/>
      <w:marTop w:val="0"/>
      <w:marBottom w:val="0"/>
      <w:divBdr>
        <w:top w:val="none" w:sz="0" w:space="0" w:color="auto"/>
        <w:left w:val="none" w:sz="0" w:space="0" w:color="auto"/>
        <w:bottom w:val="none" w:sz="0" w:space="0" w:color="auto"/>
        <w:right w:val="none" w:sz="0" w:space="0" w:color="auto"/>
      </w:divBdr>
    </w:div>
    <w:div w:id="245920008">
      <w:bodyDiv w:val="1"/>
      <w:marLeft w:val="0"/>
      <w:marRight w:val="0"/>
      <w:marTop w:val="0"/>
      <w:marBottom w:val="0"/>
      <w:divBdr>
        <w:top w:val="none" w:sz="0" w:space="0" w:color="auto"/>
        <w:left w:val="none" w:sz="0" w:space="0" w:color="auto"/>
        <w:bottom w:val="none" w:sz="0" w:space="0" w:color="auto"/>
        <w:right w:val="none" w:sz="0" w:space="0" w:color="auto"/>
      </w:divBdr>
    </w:div>
    <w:div w:id="270094772">
      <w:bodyDiv w:val="1"/>
      <w:marLeft w:val="0"/>
      <w:marRight w:val="0"/>
      <w:marTop w:val="0"/>
      <w:marBottom w:val="0"/>
      <w:divBdr>
        <w:top w:val="none" w:sz="0" w:space="0" w:color="auto"/>
        <w:left w:val="none" w:sz="0" w:space="0" w:color="auto"/>
        <w:bottom w:val="none" w:sz="0" w:space="0" w:color="auto"/>
        <w:right w:val="none" w:sz="0" w:space="0" w:color="auto"/>
      </w:divBdr>
    </w:div>
    <w:div w:id="299460752">
      <w:bodyDiv w:val="1"/>
      <w:marLeft w:val="0"/>
      <w:marRight w:val="0"/>
      <w:marTop w:val="0"/>
      <w:marBottom w:val="0"/>
      <w:divBdr>
        <w:top w:val="none" w:sz="0" w:space="0" w:color="auto"/>
        <w:left w:val="none" w:sz="0" w:space="0" w:color="auto"/>
        <w:bottom w:val="none" w:sz="0" w:space="0" w:color="auto"/>
        <w:right w:val="none" w:sz="0" w:space="0" w:color="auto"/>
      </w:divBdr>
    </w:div>
    <w:div w:id="330908325">
      <w:bodyDiv w:val="1"/>
      <w:marLeft w:val="0"/>
      <w:marRight w:val="0"/>
      <w:marTop w:val="0"/>
      <w:marBottom w:val="0"/>
      <w:divBdr>
        <w:top w:val="none" w:sz="0" w:space="0" w:color="auto"/>
        <w:left w:val="none" w:sz="0" w:space="0" w:color="auto"/>
        <w:bottom w:val="none" w:sz="0" w:space="0" w:color="auto"/>
        <w:right w:val="none" w:sz="0" w:space="0" w:color="auto"/>
      </w:divBdr>
    </w:div>
    <w:div w:id="380903393">
      <w:bodyDiv w:val="1"/>
      <w:marLeft w:val="0"/>
      <w:marRight w:val="0"/>
      <w:marTop w:val="0"/>
      <w:marBottom w:val="0"/>
      <w:divBdr>
        <w:top w:val="none" w:sz="0" w:space="0" w:color="auto"/>
        <w:left w:val="none" w:sz="0" w:space="0" w:color="auto"/>
        <w:bottom w:val="none" w:sz="0" w:space="0" w:color="auto"/>
        <w:right w:val="none" w:sz="0" w:space="0" w:color="auto"/>
      </w:divBdr>
    </w:div>
    <w:div w:id="435295713">
      <w:bodyDiv w:val="1"/>
      <w:marLeft w:val="0"/>
      <w:marRight w:val="0"/>
      <w:marTop w:val="0"/>
      <w:marBottom w:val="0"/>
      <w:divBdr>
        <w:top w:val="none" w:sz="0" w:space="0" w:color="auto"/>
        <w:left w:val="none" w:sz="0" w:space="0" w:color="auto"/>
        <w:bottom w:val="none" w:sz="0" w:space="0" w:color="auto"/>
        <w:right w:val="none" w:sz="0" w:space="0" w:color="auto"/>
      </w:divBdr>
    </w:div>
    <w:div w:id="442920353">
      <w:bodyDiv w:val="1"/>
      <w:marLeft w:val="0"/>
      <w:marRight w:val="0"/>
      <w:marTop w:val="0"/>
      <w:marBottom w:val="0"/>
      <w:divBdr>
        <w:top w:val="none" w:sz="0" w:space="0" w:color="auto"/>
        <w:left w:val="none" w:sz="0" w:space="0" w:color="auto"/>
        <w:bottom w:val="none" w:sz="0" w:space="0" w:color="auto"/>
        <w:right w:val="none" w:sz="0" w:space="0" w:color="auto"/>
      </w:divBdr>
      <w:divsChild>
        <w:div w:id="23523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278127">
      <w:bodyDiv w:val="1"/>
      <w:marLeft w:val="0"/>
      <w:marRight w:val="0"/>
      <w:marTop w:val="0"/>
      <w:marBottom w:val="0"/>
      <w:divBdr>
        <w:top w:val="none" w:sz="0" w:space="0" w:color="auto"/>
        <w:left w:val="none" w:sz="0" w:space="0" w:color="auto"/>
        <w:bottom w:val="none" w:sz="0" w:space="0" w:color="auto"/>
        <w:right w:val="none" w:sz="0" w:space="0" w:color="auto"/>
      </w:divBdr>
    </w:div>
    <w:div w:id="557784063">
      <w:bodyDiv w:val="1"/>
      <w:marLeft w:val="0"/>
      <w:marRight w:val="0"/>
      <w:marTop w:val="0"/>
      <w:marBottom w:val="0"/>
      <w:divBdr>
        <w:top w:val="none" w:sz="0" w:space="0" w:color="auto"/>
        <w:left w:val="none" w:sz="0" w:space="0" w:color="auto"/>
        <w:bottom w:val="none" w:sz="0" w:space="0" w:color="auto"/>
        <w:right w:val="none" w:sz="0" w:space="0" w:color="auto"/>
      </w:divBdr>
    </w:div>
    <w:div w:id="593786357">
      <w:bodyDiv w:val="1"/>
      <w:marLeft w:val="0"/>
      <w:marRight w:val="0"/>
      <w:marTop w:val="0"/>
      <w:marBottom w:val="0"/>
      <w:divBdr>
        <w:top w:val="none" w:sz="0" w:space="0" w:color="auto"/>
        <w:left w:val="none" w:sz="0" w:space="0" w:color="auto"/>
        <w:bottom w:val="none" w:sz="0" w:space="0" w:color="auto"/>
        <w:right w:val="none" w:sz="0" w:space="0" w:color="auto"/>
      </w:divBdr>
    </w:div>
    <w:div w:id="618607561">
      <w:bodyDiv w:val="1"/>
      <w:marLeft w:val="0"/>
      <w:marRight w:val="0"/>
      <w:marTop w:val="0"/>
      <w:marBottom w:val="0"/>
      <w:divBdr>
        <w:top w:val="none" w:sz="0" w:space="0" w:color="auto"/>
        <w:left w:val="none" w:sz="0" w:space="0" w:color="auto"/>
        <w:bottom w:val="none" w:sz="0" w:space="0" w:color="auto"/>
        <w:right w:val="none" w:sz="0" w:space="0" w:color="auto"/>
      </w:divBdr>
    </w:div>
    <w:div w:id="625887889">
      <w:bodyDiv w:val="1"/>
      <w:marLeft w:val="0"/>
      <w:marRight w:val="0"/>
      <w:marTop w:val="0"/>
      <w:marBottom w:val="0"/>
      <w:divBdr>
        <w:top w:val="none" w:sz="0" w:space="0" w:color="auto"/>
        <w:left w:val="none" w:sz="0" w:space="0" w:color="auto"/>
        <w:bottom w:val="none" w:sz="0" w:space="0" w:color="auto"/>
        <w:right w:val="none" w:sz="0" w:space="0" w:color="auto"/>
      </w:divBdr>
    </w:div>
    <w:div w:id="640034764">
      <w:bodyDiv w:val="1"/>
      <w:marLeft w:val="0"/>
      <w:marRight w:val="0"/>
      <w:marTop w:val="0"/>
      <w:marBottom w:val="0"/>
      <w:divBdr>
        <w:top w:val="none" w:sz="0" w:space="0" w:color="auto"/>
        <w:left w:val="none" w:sz="0" w:space="0" w:color="auto"/>
        <w:bottom w:val="none" w:sz="0" w:space="0" w:color="auto"/>
        <w:right w:val="none" w:sz="0" w:space="0" w:color="auto"/>
      </w:divBdr>
      <w:divsChild>
        <w:div w:id="890190152">
          <w:marLeft w:val="0"/>
          <w:marRight w:val="0"/>
          <w:marTop w:val="0"/>
          <w:marBottom w:val="0"/>
          <w:divBdr>
            <w:top w:val="none" w:sz="0" w:space="0" w:color="auto"/>
            <w:left w:val="none" w:sz="0" w:space="0" w:color="auto"/>
            <w:bottom w:val="none" w:sz="0" w:space="0" w:color="auto"/>
            <w:right w:val="none" w:sz="0" w:space="0" w:color="auto"/>
          </w:divBdr>
        </w:div>
      </w:divsChild>
    </w:div>
    <w:div w:id="641740961">
      <w:bodyDiv w:val="1"/>
      <w:marLeft w:val="0"/>
      <w:marRight w:val="0"/>
      <w:marTop w:val="0"/>
      <w:marBottom w:val="0"/>
      <w:divBdr>
        <w:top w:val="none" w:sz="0" w:space="0" w:color="auto"/>
        <w:left w:val="none" w:sz="0" w:space="0" w:color="auto"/>
        <w:bottom w:val="none" w:sz="0" w:space="0" w:color="auto"/>
        <w:right w:val="none" w:sz="0" w:space="0" w:color="auto"/>
      </w:divBdr>
    </w:div>
    <w:div w:id="684289554">
      <w:bodyDiv w:val="1"/>
      <w:marLeft w:val="0"/>
      <w:marRight w:val="0"/>
      <w:marTop w:val="0"/>
      <w:marBottom w:val="0"/>
      <w:divBdr>
        <w:top w:val="none" w:sz="0" w:space="0" w:color="auto"/>
        <w:left w:val="none" w:sz="0" w:space="0" w:color="auto"/>
        <w:bottom w:val="none" w:sz="0" w:space="0" w:color="auto"/>
        <w:right w:val="none" w:sz="0" w:space="0" w:color="auto"/>
      </w:divBdr>
    </w:div>
    <w:div w:id="700279526">
      <w:bodyDiv w:val="1"/>
      <w:marLeft w:val="0"/>
      <w:marRight w:val="0"/>
      <w:marTop w:val="0"/>
      <w:marBottom w:val="0"/>
      <w:divBdr>
        <w:top w:val="none" w:sz="0" w:space="0" w:color="auto"/>
        <w:left w:val="none" w:sz="0" w:space="0" w:color="auto"/>
        <w:bottom w:val="none" w:sz="0" w:space="0" w:color="auto"/>
        <w:right w:val="none" w:sz="0" w:space="0" w:color="auto"/>
      </w:divBdr>
      <w:divsChild>
        <w:div w:id="72294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047910">
      <w:bodyDiv w:val="1"/>
      <w:marLeft w:val="0"/>
      <w:marRight w:val="0"/>
      <w:marTop w:val="0"/>
      <w:marBottom w:val="0"/>
      <w:divBdr>
        <w:top w:val="none" w:sz="0" w:space="0" w:color="auto"/>
        <w:left w:val="none" w:sz="0" w:space="0" w:color="auto"/>
        <w:bottom w:val="none" w:sz="0" w:space="0" w:color="auto"/>
        <w:right w:val="none" w:sz="0" w:space="0" w:color="auto"/>
      </w:divBdr>
    </w:div>
    <w:div w:id="771821100">
      <w:bodyDiv w:val="1"/>
      <w:marLeft w:val="0"/>
      <w:marRight w:val="0"/>
      <w:marTop w:val="0"/>
      <w:marBottom w:val="0"/>
      <w:divBdr>
        <w:top w:val="none" w:sz="0" w:space="0" w:color="auto"/>
        <w:left w:val="none" w:sz="0" w:space="0" w:color="auto"/>
        <w:bottom w:val="none" w:sz="0" w:space="0" w:color="auto"/>
        <w:right w:val="none" w:sz="0" w:space="0" w:color="auto"/>
      </w:divBdr>
    </w:div>
    <w:div w:id="783882868">
      <w:bodyDiv w:val="1"/>
      <w:marLeft w:val="0"/>
      <w:marRight w:val="0"/>
      <w:marTop w:val="0"/>
      <w:marBottom w:val="0"/>
      <w:divBdr>
        <w:top w:val="none" w:sz="0" w:space="0" w:color="auto"/>
        <w:left w:val="none" w:sz="0" w:space="0" w:color="auto"/>
        <w:bottom w:val="none" w:sz="0" w:space="0" w:color="auto"/>
        <w:right w:val="none" w:sz="0" w:space="0" w:color="auto"/>
      </w:divBdr>
    </w:div>
    <w:div w:id="830944160">
      <w:bodyDiv w:val="1"/>
      <w:marLeft w:val="0"/>
      <w:marRight w:val="0"/>
      <w:marTop w:val="0"/>
      <w:marBottom w:val="0"/>
      <w:divBdr>
        <w:top w:val="none" w:sz="0" w:space="0" w:color="auto"/>
        <w:left w:val="none" w:sz="0" w:space="0" w:color="auto"/>
        <w:bottom w:val="none" w:sz="0" w:space="0" w:color="auto"/>
        <w:right w:val="none" w:sz="0" w:space="0" w:color="auto"/>
      </w:divBdr>
    </w:div>
    <w:div w:id="837504766">
      <w:bodyDiv w:val="1"/>
      <w:marLeft w:val="0"/>
      <w:marRight w:val="0"/>
      <w:marTop w:val="0"/>
      <w:marBottom w:val="0"/>
      <w:divBdr>
        <w:top w:val="none" w:sz="0" w:space="0" w:color="auto"/>
        <w:left w:val="none" w:sz="0" w:space="0" w:color="auto"/>
        <w:bottom w:val="none" w:sz="0" w:space="0" w:color="auto"/>
        <w:right w:val="none" w:sz="0" w:space="0" w:color="auto"/>
      </w:divBdr>
    </w:div>
    <w:div w:id="890307750">
      <w:bodyDiv w:val="1"/>
      <w:marLeft w:val="0"/>
      <w:marRight w:val="0"/>
      <w:marTop w:val="0"/>
      <w:marBottom w:val="0"/>
      <w:divBdr>
        <w:top w:val="none" w:sz="0" w:space="0" w:color="auto"/>
        <w:left w:val="none" w:sz="0" w:space="0" w:color="auto"/>
        <w:bottom w:val="none" w:sz="0" w:space="0" w:color="auto"/>
        <w:right w:val="none" w:sz="0" w:space="0" w:color="auto"/>
      </w:divBdr>
    </w:div>
    <w:div w:id="966200004">
      <w:bodyDiv w:val="1"/>
      <w:marLeft w:val="0"/>
      <w:marRight w:val="0"/>
      <w:marTop w:val="0"/>
      <w:marBottom w:val="0"/>
      <w:divBdr>
        <w:top w:val="none" w:sz="0" w:space="0" w:color="auto"/>
        <w:left w:val="none" w:sz="0" w:space="0" w:color="auto"/>
        <w:bottom w:val="none" w:sz="0" w:space="0" w:color="auto"/>
        <w:right w:val="none" w:sz="0" w:space="0" w:color="auto"/>
      </w:divBdr>
    </w:div>
    <w:div w:id="980815511">
      <w:bodyDiv w:val="1"/>
      <w:marLeft w:val="0"/>
      <w:marRight w:val="0"/>
      <w:marTop w:val="0"/>
      <w:marBottom w:val="0"/>
      <w:divBdr>
        <w:top w:val="none" w:sz="0" w:space="0" w:color="auto"/>
        <w:left w:val="none" w:sz="0" w:space="0" w:color="auto"/>
        <w:bottom w:val="none" w:sz="0" w:space="0" w:color="auto"/>
        <w:right w:val="none" w:sz="0" w:space="0" w:color="auto"/>
      </w:divBdr>
    </w:div>
    <w:div w:id="1085344491">
      <w:bodyDiv w:val="1"/>
      <w:marLeft w:val="0"/>
      <w:marRight w:val="0"/>
      <w:marTop w:val="0"/>
      <w:marBottom w:val="0"/>
      <w:divBdr>
        <w:top w:val="none" w:sz="0" w:space="0" w:color="auto"/>
        <w:left w:val="none" w:sz="0" w:space="0" w:color="auto"/>
        <w:bottom w:val="none" w:sz="0" w:space="0" w:color="auto"/>
        <w:right w:val="none" w:sz="0" w:space="0" w:color="auto"/>
      </w:divBdr>
    </w:div>
    <w:div w:id="1104376816">
      <w:bodyDiv w:val="1"/>
      <w:marLeft w:val="0"/>
      <w:marRight w:val="0"/>
      <w:marTop w:val="0"/>
      <w:marBottom w:val="0"/>
      <w:divBdr>
        <w:top w:val="none" w:sz="0" w:space="0" w:color="auto"/>
        <w:left w:val="none" w:sz="0" w:space="0" w:color="auto"/>
        <w:bottom w:val="none" w:sz="0" w:space="0" w:color="auto"/>
        <w:right w:val="none" w:sz="0" w:space="0" w:color="auto"/>
      </w:divBdr>
    </w:div>
    <w:div w:id="1104687823">
      <w:bodyDiv w:val="1"/>
      <w:marLeft w:val="0"/>
      <w:marRight w:val="0"/>
      <w:marTop w:val="0"/>
      <w:marBottom w:val="0"/>
      <w:divBdr>
        <w:top w:val="none" w:sz="0" w:space="0" w:color="auto"/>
        <w:left w:val="none" w:sz="0" w:space="0" w:color="auto"/>
        <w:bottom w:val="none" w:sz="0" w:space="0" w:color="auto"/>
        <w:right w:val="none" w:sz="0" w:space="0" w:color="auto"/>
      </w:divBdr>
    </w:div>
    <w:div w:id="1108161534">
      <w:bodyDiv w:val="1"/>
      <w:marLeft w:val="0"/>
      <w:marRight w:val="0"/>
      <w:marTop w:val="0"/>
      <w:marBottom w:val="0"/>
      <w:divBdr>
        <w:top w:val="none" w:sz="0" w:space="0" w:color="auto"/>
        <w:left w:val="none" w:sz="0" w:space="0" w:color="auto"/>
        <w:bottom w:val="none" w:sz="0" w:space="0" w:color="auto"/>
        <w:right w:val="none" w:sz="0" w:space="0" w:color="auto"/>
      </w:divBdr>
    </w:div>
    <w:div w:id="1136027610">
      <w:bodyDiv w:val="1"/>
      <w:marLeft w:val="0"/>
      <w:marRight w:val="0"/>
      <w:marTop w:val="0"/>
      <w:marBottom w:val="0"/>
      <w:divBdr>
        <w:top w:val="none" w:sz="0" w:space="0" w:color="auto"/>
        <w:left w:val="none" w:sz="0" w:space="0" w:color="auto"/>
        <w:bottom w:val="none" w:sz="0" w:space="0" w:color="auto"/>
        <w:right w:val="none" w:sz="0" w:space="0" w:color="auto"/>
      </w:divBdr>
    </w:div>
    <w:div w:id="1168517362">
      <w:bodyDiv w:val="1"/>
      <w:marLeft w:val="0"/>
      <w:marRight w:val="0"/>
      <w:marTop w:val="0"/>
      <w:marBottom w:val="0"/>
      <w:divBdr>
        <w:top w:val="none" w:sz="0" w:space="0" w:color="auto"/>
        <w:left w:val="none" w:sz="0" w:space="0" w:color="auto"/>
        <w:bottom w:val="none" w:sz="0" w:space="0" w:color="auto"/>
        <w:right w:val="none" w:sz="0" w:space="0" w:color="auto"/>
      </w:divBdr>
      <w:divsChild>
        <w:div w:id="167137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446252">
      <w:bodyDiv w:val="1"/>
      <w:marLeft w:val="0"/>
      <w:marRight w:val="0"/>
      <w:marTop w:val="0"/>
      <w:marBottom w:val="0"/>
      <w:divBdr>
        <w:top w:val="none" w:sz="0" w:space="0" w:color="auto"/>
        <w:left w:val="none" w:sz="0" w:space="0" w:color="auto"/>
        <w:bottom w:val="none" w:sz="0" w:space="0" w:color="auto"/>
        <w:right w:val="none" w:sz="0" w:space="0" w:color="auto"/>
      </w:divBdr>
    </w:div>
    <w:div w:id="1227499239">
      <w:bodyDiv w:val="1"/>
      <w:marLeft w:val="0"/>
      <w:marRight w:val="0"/>
      <w:marTop w:val="0"/>
      <w:marBottom w:val="0"/>
      <w:divBdr>
        <w:top w:val="none" w:sz="0" w:space="0" w:color="auto"/>
        <w:left w:val="none" w:sz="0" w:space="0" w:color="auto"/>
        <w:bottom w:val="none" w:sz="0" w:space="0" w:color="auto"/>
        <w:right w:val="none" w:sz="0" w:space="0" w:color="auto"/>
      </w:divBdr>
    </w:div>
    <w:div w:id="1241525466">
      <w:bodyDiv w:val="1"/>
      <w:marLeft w:val="0"/>
      <w:marRight w:val="0"/>
      <w:marTop w:val="0"/>
      <w:marBottom w:val="0"/>
      <w:divBdr>
        <w:top w:val="none" w:sz="0" w:space="0" w:color="auto"/>
        <w:left w:val="none" w:sz="0" w:space="0" w:color="auto"/>
        <w:bottom w:val="none" w:sz="0" w:space="0" w:color="auto"/>
        <w:right w:val="none" w:sz="0" w:space="0" w:color="auto"/>
      </w:divBdr>
    </w:div>
    <w:div w:id="1243221939">
      <w:bodyDiv w:val="1"/>
      <w:marLeft w:val="0"/>
      <w:marRight w:val="0"/>
      <w:marTop w:val="0"/>
      <w:marBottom w:val="0"/>
      <w:divBdr>
        <w:top w:val="none" w:sz="0" w:space="0" w:color="auto"/>
        <w:left w:val="none" w:sz="0" w:space="0" w:color="auto"/>
        <w:bottom w:val="none" w:sz="0" w:space="0" w:color="auto"/>
        <w:right w:val="none" w:sz="0" w:space="0" w:color="auto"/>
      </w:divBdr>
    </w:div>
    <w:div w:id="1282299014">
      <w:bodyDiv w:val="1"/>
      <w:marLeft w:val="0"/>
      <w:marRight w:val="0"/>
      <w:marTop w:val="0"/>
      <w:marBottom w:val="0"/>
      <w:divBdr>
        <w:top w:val="none" w:sz="0" w:space="0" w:color="auto"/>
        <w:left w:val="none" w:sz="0" w:space="0" w:color="auto"/>
        <w:bottom w:val="none" w:sz="0" w:space="0" w:color="auto"/>
        <w:right w:val="none" w:sz="0" w:space="0" w:color="auto"/>
      </w:divBdr>
    </w:div>
    <w:div w:id="1287155884">
      <w:bodyDiv w:val="1"/>
      <w:marLeft w:val="0"/>
      <w:marRight w:val="0"/>
      <w:marTop w:val="0"/>
      <w:marBottom w:val="0"/>
      <w:divBdr>
        <w:top w:val="none" w:sz="0" w:space="0" w:color="auto"/>
        <w:left w:val="none" w:sz="0" w:space="0" w:color="auto"/>
        <w:bottom w:val="none" w:sz="0" w:space="0" w:color="auto"/>
        <w:right w:val="none" w:sz="0" w:space="0" w:color="auto"/>
      </w:divBdr>
    </w:div>
    <w:div w:id="1401446394">
      <w:bodyDiv w:val="1"/>
      <w:marLeft w:val="0"/>
      <w:marRight w:val="0"/>
      <w:marTop w:val="0"/>
      <w:marBottom w:val="0"/>
      <w:divBdr>
        <w:top w:val="none" w:sz="0" w:space="0" w:color="auto"/>
        <w:left w:val="none" w:sz="0" w:space="0" w:color="auto"/>
        <w:bottom w:val="none" w:sz="0" w:space="0" w:color="auto"/>
        <w:right w:val="none" w:sz="0" w:space="0" w:color="auto"/>
      </w:divBdr>
    </w:div>
    <w:div w:id="1412576901">
      <w:bodyDiv w:val="1"/>
      <w:marLeft w:val="0"/>
      <w:marRight w:val="0"/>
      <w:marTop w:val="0"/>
      <w:marBottom w:val="0"/>
      <w:divBdr>
        <w:top w:val="none" w:sz="0" w:space="0" w:color="auto"/>
        <w:left w:val="none" w:sz="0" w:space="0" w:color="auto"/>
        <w:bottom w:val="none" w:sz="0" w:space="0" w:color="auto"/>
        <w:right w:val="none" w:sz="0" w:space="0" w:color="auto"/>
      </w:divBdr>
    </w:div>
    <w:div w:id="1549536823">
      <w:bodyDiv w:val="1"/>
      <w:marLeft w:val="0"/>
      <w:marRight w:val="0"/>
      <w:marTop w:val="0"/>
      <w:marBottom w:val="0"/>
      <w:divBdr>
        <w:top w:val="none" w:sz="0" w:space="0" w:color="auto"/>
        <w:left w:val="none" w:sz="0" w:space="0" w:color="auto"/>
        <w:bottom w:val="none" w:sz="0" w:space="0" w:color="auto"/>
        <w:right w:val="none" w:sz="0" w:space="0" w:color="auto"/>
      </w:divBdr>
    </w:div>
    <w:div w:id="1557157155">
      <w:bodyDiv w:val="1"/>
      <w:marLeft w:val="0"/>
      <w:marRight w:val="0"/>
      <w:marTop w:val="0"/>
      <w:marBottom w:val="0"/>
      <w:divBdr>
        <w:top w:val="none" w:sz="0" w:space="0" w:color="auto"/>
        <w:left w:val="none" w:sz="0" w:space="0" w:color="auto"/>
        <w:bottom w:val="none" w:sz="0" w:space="0" w:color="auto"/>
        <w:right w:val="none" w:sz="0" w:space="0" w:color="auto"/>
      </w:divBdr>
    </w:div>
    <w:div w:id="1765951976">
      <w:bodyDiv w:val="1"/>
      <w:marLeft w:val="0"/>
      <w:marRight w:val="0"/>
      <w:marTop w:val="0"/>
      <w:marBottom w:val="0"/>
      <w:divBdr>
        <w:top w:val="none" w:sz="0" w:space="0" w:color="auto"/>
        <w:left w:val="none" w:sz="0" w:space="0" w:color="auto"/>
        <w:bottom w:val="none" w:sz="0" w:space="0" w:color="auto"/>
        <w:right w:val="none" w:sz="0" w:space="0" w:color="auto"/>
      </w:divBdr>
      <w:divsChild>
        <w:div w:id="1649741728">
          <w:marLeft w:val="0"/>
          <w:marRight w:val="0"/>
          <w:marTop w:val="0"/>
          <w:marBottom w:val="0"/>
          <w:divBdr>
            <w:top w:val="none" w:sz="0" w:space="0" w:color="auto"/>
            <w:left w:val="none" w:sz="0" w:space="0" w:color="auto"/>
            <w:bottom w:val="none" w:sz="0" w:space="0" w:color="auto"/>
            <w:right w:val="none" w:sz="0" w:space="0" w:color="auto"/>
          </w:divBdr>
        </w:div>
      </w:divsChild>
    </w:div>
    <w:div w:id="1835605852">
      <w:bodyDiv w:val="1"/>
      <w:marLeft w:val="0"/>
      <w:marRight w:val="0"/>
      <w:marTop w:val="0"/>
      <w:marBottom w:val="0"/>
      <w:divBdr>
        <w:top w:val="none" w:sz="0" w:space="0" w:color="auto"/>
        <w:left w:val="none" w:sz="0" w:space="0" w:color="auto"/>
        <w:bottom w:val="none" w:sz="0" w:space="0" w:color="auto"/>
        <w:right w:val="none" w:sz="0" w:space="0" w:color="auto"/>
      </w:divBdr>
      <w:divsChild>
        <w:div w:id="345668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780582">
      <w:bodyDiv w:val="1"/>
      <w:marLeft w:val="0"/>
      <w:marRight w:val="0"/>
      <w:marTop w:val="0"/>
      <w:marBottom w:val="0"/>
      <w:divBdr>
        <w:top w:val="none" w:sz="0" w:space="0" w:color="auto"/>
        <w:left w:val="none" w:sz="0" w:space="0" w:color="auto"/>
        <w:bottom w:val="none" w:sz="0" w:space="0" w:color="auto"/>
        <w:right w:val="none" w:sz="0" w:space="0" w:color="auto"/>
      </w:divBdr>
    </w:div>
    <w:div w:id="1866824855">
      <w:bodyDiv w:val="1"/>
      <w:marLeft w:val="0"/>
      <w:marRight w:val="0"/>
      <w:marTop w:val="0"/>
      <w:marBottom w:val="0"/>
      <w:divBdr>
        <w:top w:val="none" w:sz="0" w:space="0" w:color="auto"/>
        <w:left w:val="none" w:sz="0" w:space="0" w:color="auto"/>
        <w:bottom w:val="none" w:sz="0" w:space="0" w:color="auto"/>
        <w:right w:val="none" w:sz="0" w:space="0" w:color="auto"/>
      </w:divBdr>
    </w:div>
    <w:div w:id="1911116183">
      <w:bodyDiv w:val="1"/>
      <w:marLeft w:val="0"/>
      <w:marRight w:val="0"/>
      <w:marTop w:val="0"/>
      <w:marBottom w:val="0"/>
      <w:divBdr>
        <w:top w:val="none" w:sz="0" w:space="0" w:color="auto"/>
        <w:left w:val="none" w:sz="0" w:space="0" w:color="auto"/>
        <w:bottom w:val="none" w:sz="0" w:space="0" w:color="auto"/>
        <w:right w:val="none" w:sz="0" w:space="0" w:color="auto"/>
      </w:divBdr>
    </w:div>
    <w:div w:id="1944410072">
      <w:bodyDiv w:val="1"/>
      <w:marLeft w:val="0"/>
      <w:marRight w:val="0"/>
      <w:marTop w:val="0"/>
      <w:marBottom w:val="0"/>
      <w:divBdr>
        <w:top w:val="none" w:sz="0" w:space="0" w:color="auto"/>
        <w:left w:val="none" w:sz="0" w:space="0" w:color="auto"/>
        <w:bottom w:val="none" w:sz="0" w:space="0" w:color="auto"/>
        <w:right w:val="none" w:sz="0" w:space="0" w:color="auto"/>
      </w:divBdr>
    </w:div>
    <w:div w:id="2012102302">
      <w:bodyDiv w:val="1"/>
      <w:marLeft w:val="0"/>
      <w:marRight w:val="0"/>
      <w:marTop w:val="0"/>
      <w:marBottom w:val="0"/>
      <w:divBdr>
        <w:top w:val="none" w:sz="0" w:space="0" w:color="auto"/>
        <w:left w:val="none" w:sz="0" w:space="0" w:color="auto"/>
        <w:bottom w:val="none" w:sz="0" w:space="0" w:color="auto"/>
        <w:right w:val="none" w:sz="0" w:space="0" w:color="auto"/>
      </w:divBdr>
    </w:div>
    <w:div w:id="2137791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3F5F2-1DA3-40D6-A3A7-AB068A26E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24</Pages>
  <Words>3667</Words>
  <Characters>20907</Characters>
  <Application>Microsoft Office Word</Application>
  <DocSecurity>0</DocSecurity>
  <Lines>174</Lines>
  <Paragraphs>49</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24525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Maryam Mahmoud Mohamed Mostafa</cp:lastModifiedBy>
  <cp:revision>20</cp:revision>
  <dcterms:created xsi:type="dcterms:W3CDTF">2013-12-23T23:15:00Z</dcterms:created>
  <dcterms:modified xsi:type="dcterms:W3CDTF">2025-05-10T12:51:00Z</dcterms:modified>
  <cp:category/>
</cp:coreProperties>
</file>